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068762B" w:rsidR="00F426F7" w:rsidRPr="004A5E59" w:rsidRDefault="00262E15" w:rsidP="00F426F7">
      <w:pPr>
        <w:rPr>
          <w:rFonts w:ascii="MS Mincho" w:hAnsi="MS Mincho"/>
          <w:lang w:eastAsia="zh-CN"/>
        </w:rPr>
      </w:pPr>
      <w:r w:rsidRPr="00262E15">
        <w:rPr>
          <w:rFonts w:ascii="MS Mincho" w:hAnsi="MS Mincho" w:hint="eastAsia"/>
          <w:lang w:eastAsia="zh-CN"/>
        </w:rPr>
        <w:t>令和４年（</w:t>
      </w:r>
      <w:r w:rsidR="00764943">
        <w:rPr>
          <w:rFonts w:ascii="MS Mincho" w:hAnsi="MS Mincho" w:hint="eastAsia"/>
          <w:lang w:eastAsia="zh-CN"/>
        </w:rPr>
        <w:t xml:space="preserve">　</w:t>
      </w:r>
      <w:r w:rsidRPr="00262E15">
        <w:rPr>
          <w:rFonts w:ascii="MS Mincho" w:hAnsi="MS Mincho" w:hint="eastAsia"/>
          <w:lang w:eastAsia="zh-CN"/>
        </w:rPr>
        <w:t>）第</w:t>
      </w:r>
      <w:r w:rsidR="00764943">
        <w:rPr>
          <w:rFonts w:ascii="MS Mincho" w:hAnsi="MS Mincho" w:hint="eastAsia"/>
          <w:lang w:eastAsia="zh-CN"/>
        </w:rPr>
        <w:t xml:space="preserve">　　　　　</w:t>
      </w:r>
      <w:r w:rsidRPr="00262E15">
        <w:rPr>
          <w:rFonts w:ascii="MS Mincho" w:hAnsi="MS Mincho" w:hint="eastAsia"/>
          <w:lang w:eastAsia="zh-CN"/>
        </w:rPr>
        <w:t>号</w:t>
      </w:r>
      <w:r w:rsidR="000A5C5A">
        <w:rPr>
          <w:rFonts w:ascii="MS Mincho" w:hAnsi="MS Mincho" w:hint="eastAsia"/>
          <w:lang w:eastAsia="zh-CN"/>
        </w:rPr>
        <w:t xml:space="preserve">　</w:t>
      </w:r>
    </w:p>
    <w:p w14:paraId="01D5E35D" w14:textId="77777777" w:rsidR="00AF33D3" w:rsidRDefault="00AF33D3" w:rsidP="00AF33D3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原告　　</w:t>
      </w:r>
    </w:p>
    <w:p w14:paraId="0CB9BBAD" w14:textId="59C8152C" w:rsidR="00E673FA" w:rsidRPr="00DE52B3" w:rsidRDefault="00F30DEB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FF2354">
        <w:rPr>
          <w:rFonts w:ascii="MS Mincho" w:hAnsi="MS Mincho" w:hint="eastAsia"/>
        </w:rPr>
        <w:t>立憲民主党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1BCEE272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</w:t>
      </w:r>
      <w:r w:rsidR="00507127">
        <w:rPr>
          <w:rFonts w:ascii="MS Mincho" w:hAnsi="MS Mincho" w:hint="eastAsia"/>
        </w:rPr>
        <w:t>６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</w:t>
      </w:r>
      <w:r w:rsidR="00507127">
        <w:rPr>
          <w:rFonts w:ascii="MS Mincho" w:hAnsi="MS Mincho" w:hint="eastAsia"/>
        </w:rPr>
        <w:t>８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4A3FBC6B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</w:t>
      </w:r>
      <w:r w:rsidR="00395057">
        <w:rPr>
          <w:rFonts w:ascii="MS Mincho" w:hAnsi="MS Mincho" w:hint="eastAsia"/>
        </w:rPr>
        <w:t xml:space="preserve">　　</w:t>
      </w:r>
      <w:r w:rsidRPr="00AF62A5">
        <w:rPr>
          <w:rFonts w:ascii="MS Mincho" w:hAnsi="MS Mincho" w:hint="eastAsia"/>
        </w:rPr>
        <w:t>部</w:t>
      </w:r>
      <w:r w:rsidR="00395057">
        <w:rPr>
          <w:rFonts w:ascii="MS Mincho" w:hAnsi="MS Mincho" w:hint="eastAsia"/>
        </w:rPr>
        <w:t xml:space="preserve">　</w:t>
      </w:r>
      <w:r w:rsidRPr="00AF62A5">
        <w:rPr>
          <w:rFonts w:ascii="MS Mincho" w:hAnsi="MS Mincho" w:hint="eastAsia"/>
        </w:rPr>
        <w:t>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5A03F5B0" w14:textId="77777777" w:rsidR="00AF33D3" w:rsidRDefault="00AF33D3" w:rsidP="00AF33D3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>
        <w:rPr>
          <w:rFonts w:ascii="MS Mincho" w:hAnsi="MS Mincho" w:hint="eastAsia"/>
        </w:rPr>
        <w:t xml:space="preserve">　　　　　　　　　　　　　　　</w:t>
      </w:r>
      <w:r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　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43"/>
        <w:gridCol w:w="709"/>
        <w:gridCol w:w="992"/>
        <w:gridCol w:w="1276"/>
        <w:gridCol w:w="2693"/>
        <w:gridCol w:w="856"/>
      </w:tblGrid>
      <w:tr w:rsidR="000A27AA" w14:paraId="1938CBB3" w14:textId="77777777" w:rsidTr="000A6C41">
        <w:tc>
          <w:tcPr>
            <w:tcW w:w="993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1AC4E455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bookmarkStart w:id="0" w:name="_Hlk107038880"/>
            <w:r w:rsidRPr="00ED4A21">
              <w:rPr>
                <w:rFonts w:hint="eastAsia"/>
                <w:spacing w:val="0"/>
              </w:rPr>
              <w:t>甲１：</w:t>
            </w:r>
            <w:r w:rsidR="004E2159" w:rsidRPr="004E2159">
              <w:rPr>
                <w:rFonts w:ascii="MS Mincho" w:hAnsi="MS Mincho" w:hint="eastAsia"/>
                <w:spacing w:val="0"/>
              </w:rPr>
              <w:t>日本の国会</w:t>
            </w:r>
            <w:bookmarkEnd w:id="0"/>
          </w:p>
        </w:tc>
      </w:tr>
      <w:tr w:rsidR="00EB2D08" w14:paraId="74E98ECC" w14:textId="77777777" w:rsidTr="000A6C41">
        <w:tc>
          <w:tcPr>
            <w:tcW w:w="993" w:type="dxa"/>
          </w:tcPr>
          <w:p w14:paraId="56E9A27A" w14:textId="5F5FB731" w:rsidR="00EB2D08" w:rsidRPr="00ED4A21" w:rsidRDefault="000D75CE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843" w:type="dxa"/>
          </w:tcPr>
          <w:p w14:paraId="5C0B0719" w14:textId="5E70AFF3" w:rsidR="00EB2D08" w:rsidRDefault="002977DA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977DA">
              <w:rPr>
                <w:rFonts w:ascii="MS Mincho" w:hint="eastAsia"/>
                <w:color w:val="000000"/>
                <w:spacing w:val="4"/>
              </w:rPr>
              <w:t>三権分立</w:t>
            </w:r>
          </w:p>
        </w:tc>
        <w:tc>
          <w:tcPr>
            <w:tcW w:w="709" w:type="dxa"/>
          </w:tcPr>
          <w:p w14:paraId="2704F025" w14:textId="7C115B53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2E1C2FB0" w14:textId="037D6FF8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A5E321B" w14:textId="01ADDDCE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AB4EE01" w14:textId="4253B169" w:rsidR="00EB2D08" w:rsidRDefault="00834CD0" w:rsidP="00EB2D08">
            <w:pPr>
              <w:pStyle w:val="a5"/>
              <w:rPr>
                <w:lang w:eastAsia="zh-CN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7E3D3D3B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0E62ECDC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290B1097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6A1B7F0B" w14:textId="77777777" w:rsidR="00EB2D08" w:rsidRDefault="00EB2D08" w:rsidP="00EB2D08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2FF2D661" w:rsidR="00EB2D08" w:rsidRPr="0074061B" w:rsidRDefault="00EB2D08" w:rsidP="00EB2D08">
            <w:pPr>
              <w:pStyle w:val="a5"/>
              <w:rPr>
                <w:rFonts w:eastAsiaTheme="minorEastAsia"/>
                <w:color w:val="FF0000"/>
                <w:spacing w:val="0"/>
                <w:lang w:eastAsia="zh-CN"/>
              </w:rPr>
            </w:pPr>
          </w:p>
        </w:tc>
      </w:tr>
      <w:tr w:rsidR="00EB2D08" w14:paraId="3E70ECD1" w14:textId="77777777" w:rsidTr="000A6C41">
        <w:tc>
          <w:tcPr>
            <w:tcW w:w="993" w:type="dxa"/>
          </w:tcPr>
          <w:p w14:paraId="6F79F05B" w14:textId="6090E904" w:rsidR="00EB2D08" w:rsidRPr="00ED4A21" w:rsidRDefault="001037C9" w:rsidP="00EB2D08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843" w:type="dxa"/>
          </w:tcPr>
          <w:p w14:paraId="3406B78A" w14:textId="07EE6B24" w:rsidR="00EB2D08" w:rsidRDefault="00C278F8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87412E">
              <w:rPr>
                <w:rFonts w:ascii="MS Mincho" w:hint="eastAsia"/>
                <w:color w:val="000000"/>
                <w:spacing w:val="4"/>
              </w:rPr>
              <w:t>国会の地位</w:t>
            </w:r>
          </w:p>
        </w:tc>
        <w:tc>
          <w:tcPr>
            <w:tcW w:w="709" w:type="dxa"/>
          </w:tcPr>
          <w:p w14:paraId="4C9BD82F" w14:textId="4F3795CB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00BBF2F1" w14:textId="11C166CF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563B7CE" w14:textId="77777777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D8F32C8" w14:textId="4CADE0EE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4391BD9C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4923DC2B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58C25C71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199BD28A" w14:textId="77777777" w:rsidR="00EB2D08" w:rsidRDefault="00EB2D08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0B5E15C7" w:rsidR="00EB2D08" w:rsidRPr="0074061B" w:rsidRDefault="00EB2D08" w:rsidP="00EB2D08">
            <w:pPr>
              <w:pStyle w:val="a5"/>
              <w:rPr>
                <w:rFonts w:eastAsiaTheme="minorEastAsia"/>
                <w:color w:val="FF0000"/>
                <w:spacing w:val="0"/>
              </w:rPr>
            </w:pPr>
          </w:p>
        </w:tc>
      </w:tr>
      <w:tr w:rsidR="00EB2D08" w14:paraId="4C3480A8" w14:textId="77777777" w:rsidTr="000A6C41">
        <w:tc>
          <w:tcPr>
            <w:tcW w:w="993" w:type="dxa"/>
          </w:tcPr>
          <w:p w14:paraId="09C6CFE5" w14:textId="2C62B79E" w:rsidR="00EB2D08" w:rsidRPr="00ED4A21" w:rsidRDefault="001037C9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843" w:type="dxa"/>
          </w:tcPr>
          <w:p w14:paraId="2B2243A8" w14:textId="4D25560B" w:rsidR="00EB2D08" w:rsidRDefault="00C278F8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0D75CE">
              <w:rPr>
                <w:rFonts w:ascii="MS Mincho" w:hint="eastAsia"/>
                <w:color w:val="000000"/>
                <w:spacing w:val="4"/>
              </w:rPr>
              <w:t>国会の構成</w:t>
            </w:r>
          </w:p>
        </w:tc>
        <w:tc>
          <w:tcPr>
            <w:tcW w:w="709" w:type="dxa"/>
          </w:tcPr>
          <w:p w14:paraId="4C7D1EF8" w14:textId="20641192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5C8A5819" w14:textId="7719E150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262AFA4" w14:textId="16008295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EF90A62" w14:textId="32482D59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36E5B65F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25921B2D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5B011E46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13102958" w14:textId="77777777" w:rsidR="00EB2D08" w:rsidRDefault="00EB2D08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3EC7A051" w:rsidR="00EB2D08" w:rsidRPr="0074061B" w:rsidRDefault="00EB2D08" w:rsidP="00EB2D08">
            <w:pPr>
              <w:pStyle w:val="a5"/>
              <w:rPr>
                <w:rFonts w:eastAsiaTheme="minorEastAsia"/>
                <w:color w:val="FF0000"/>
                <w:spacing w:val="0"/>
              </w:rPr>
            </w:pPr>
          </w:p>
        </w:tc>
      </w:tr>
      <w:tr w:rsidR="00EB2D08" w14:paraId="7EB86EDB" w14:textId="77777777" w:rsidTr="000A6C41">
        <w:tc>
          <w:tcPr>
            <w:tcW w:w="993" w:type="dxa"/>
          </w:tcPr>
          <w:p w14:paraId="2BB9E3E9" w14:textId="459ADEE8" w:rsidR="00EB2D08" w:rsidRPr="00ED4A21" w:rsidRDefault="001037C9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843" w:type="dxa"/>
          </w:tcPr>
          <w:p w14:paraId="156927EE" w14:textId="3E80522A" w:rsidR="00EB2D08" w:rsidRDefault="000F3894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0F3894">
              <w:rPr>
                <w:rFonts w:ascii="MS Mincho" w:hint="eastAsia"/>
                <w:color w:val="000000"/>
                <w:spacing w:val="4"/>
              </w:rPr>
              <w:t>国会の権限</w:t>
            </w:r>
          </w:p>
        </w:tc>
        <w:tc>
          <w:tcPr>
            <w:tcW w:w="709" w:type="dxa"/>
          </w:tcPr>
          <w:p w14:paraId="1BB4ACAA" w14:textId="374C1004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7E2D9778" w14:textId="7D50BD3C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618D7C5" w14:textId="77777777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21A8019" w14:textId="616638F4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1D78B1F1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3A4F29DE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591DAB8A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7DB12F9F" w14:textId="77777777" w:rsidR="00EB2D08" w:rsidRDefault="00EB2D08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5A3150" w14:paraId="6628BF96" w14:textId="77777777" w:rsidTr="000A6C41">
        <w:tc>
          <w:tcPr>
            <w:tcW w:w="993" w:type="dxa"/>
          </w:tcPr>
          <w:p w14:paraId="4F6A85A4" w14:textId="637D28CA" w:rsidR="005A3150" w:rsidRPr="00ED4A21" w:rsidRDefault="001037C9" w:rsidP="00EC605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843" w:type="dxa"/>
          </w:tcPr>
          <w:p w14:paraId="4495CFA7" w14:textId="049E2491" w:rsidR="005A3150" w:rsidRDefault="005A3150" w:rsidP="00EC6052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A3150">
              <w:rPr>
                <w:rFonts w:ascii="MS Mincho" w:hint="eastAsia"/>
                <w:color w:val="000000"/>
                <w:spacing w:val="4"/>
              </w:rPr>
              <w:t>国会議員の地位</w:t>
            </w:r>
          </w:p>
        </w:tc>
        <w:tc>
          <w:tcPr>
            <w:tcW w:w="709" w:type="dxa"/>
          </w:tcPr>
          <w:p w14:paraId="7C86A908" w14:textId="10B541BD" w:rsidR="005A3150" w:rsidRPr="007F70DB" w:rsidRDefault="005A3150" w:rsidP="00EC6052">
            <w:pPr>
              <w:pStyle w:val="a5"/>
              <w:rPr>
                <w:spacing w:val="0"/>
              </w:rPr>
            </w:pPr>
          </w:p>
          <w:p w14:paraId="550F96C2" w14:textId="77777777" w:rsidR="005A3150" w:rsidRPr="007F70DB" w:rsidRDefault="005A3150" w:rsidP="00EC605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2177E3F" w14:textId="77777777" w:rsidR="005A3150" w:rsidRPr="00C64D7C" w:rsidRDefault="005A3150" w:rsidP="00EC605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A5314B2" w14:textId="13145B58" w:rsidR="005A3150" w:rsidRDefault="00834CD0" w:rsidP="00EC6052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104DDA64" w14:textId="77777777" w:rsidR="005A3150" w:rsidRDefault="005A3150" w:rsidP="00EC6052">
            <w:pPr>
              <w:pStyle w:val="a5"/>
              <w:rPr>
                <w:spacing w:val="0"/>
              </w:rPr>
            </w:pPr>
          </w:p>
          <w:p w14:paraId="15BFED1F" w14:textId="77777777" w:rsidR="005A3150" w:rsidRDefault="005A3150" w:rsidP="00EC6052">
            <w:pPr>
              <w:pStyle w:val="a5"/>
              <w:rPr>
                <w:spacing w:val="0"/>
              </w:rPr>
            </w:pPr>
          </w:p>
          <w:p w14:paraId="1D6C631C" w14:textId="77777777" w:rsidR="005A3150" w:rsidRDefault="005A3150" w:rsidP="00EC6052">
            <w:pPr>
              <w:pStyle w:val="a5"/>
              <w:rPr>
                <w:spacing w:val="0"/>
              </w:rPr>
            </w:pPr>
          </w:p>
          <w:p w14:paraId="6222E33D" w14:textId="77777777" w:rsidR="005A3150" w:rsidRDefault="005A3150" w:rsidP="00EC605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749298" w14:textId="77777777" w:rsidR="005A3150" w:rsidRDefault="005A3150" w:rsidP="00EC605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D373A" w14:paraId="4BDBB748" w14:textId="77777777" w:rsidTr="00B371DA">
        <w:tc>
          <w:tcPr>
            <w:tcW w:w="993" w:type="dxa"/>
          </w:tcPr>
          <w:p w14:paraId="6A265A3F" w14:textId="77777777" w:rsidR="006D373A" w:rsidRPr="00772C9B" w:rsidRDefault="006D373A" w:rsidP="00B371DA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C61033E" w14:textId="77777777" w:rsidR="006D373A" w:rsidRPr="00772C9B" w:rsidRDefault="006D373A" w:rsidP="00B371DA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10C651FE" w14:textId="77777777" w:rsidR="006D373A" w:rsidRPr="007F70DB" w:rsidRDefault="006D373A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3444967" w14:textId="77777777" w:rsidR="006D373A" w:rsidRPr="007F70DB" w:rsidRDefault="006D373A" w:rsidP="00B371DA">
            <w:pPr>
              <w:pStyle w:val="a5"/>
              <w:rPr>
                <w:spacing w:val="0"/>
              </w:rPr>
            </w:pPr>
          </w:p>
          <w:p w14:paraId="0DC0BCE1" w14:textId="77777777" w:rsidR="006D373A" w:rsidRPr="007F70DB" w:rsidRDefault="006D373A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61AA9A7" w14:textId="77777777" w:rsidR="006D373A" w:rsidRPr="00C64D7C" w:rsidRDefault="006D373A" w:rsidP="00B371D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7EB4210" w14:textId="77777777" w:rsidR="006D373A" w:rsidRDefault="006D373A" w:rsidP="00B371DA">
            <w:pPr>
              <w:pStyle w:val="a5"/>
            </w:pPr>
          </w:p>
        </w:tc>
        <w:tc>
          <w:tcPr>
            <w:tcW w:w="2693" w:type="dxa"/>
          </w:tcPr>
          <w:p w14:paraId="575223D9" w14:textId="77777777" w:rsidR="006D373A" w:rsidRDefault="006D373A" w:rsidP="00B371DA">
            <w:pPr>
              <w:pStyle w:val="a5"/>
              <w:rPr>
                <w:spacing w:val="0"/>
              </w:rPr>
            </w:pPr>
          </w:p>
          <w:p w14:paraId="2732C0A9" w14:textId="77777777" w:rsidR="006D373A" w:rsidRDefault="006D373A" w:rsidP="00B371DA">
            <w:pPr>
              <w:pStyle w:val="a5"/>
              <w:rPr>
                <w:spacing w:val="0"/>
              </w:rPr>
            </w:pPr>
          </w:p>
          <w:p w14:paraId="6115EAD6" w14:textId="77777777" w:rsidR="006D373A" w:rsidRDefault="006D373A" w:rsidP="00B371DA">
            <w:pPr>
              <w:pStyle w:val="a5"/>
              <w:rPr>
                <w:spacing w:val="0"/>
              </w:rPr>
            </w:pPr>
          </w:p>
          <w:p w14:paraId="20DEEC9C" w14:textId="77777777" w:rsidR="006D373A" w:rsidRDefault="006D373A" w:rsidP="00B371D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27E07C" w14:textId="77777777" w:rsidR="006D373A" w:rsidRDefault="006D373A" w:rsidP="00B371D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5AF4C579" w14:textId="77777777" w:rsidTr="000A6C41">
        <w:tc>
          <w:tcPr>
            <w:tcW w:w="993" w:type="dxa"/>
          </w:tcPr>
          <w:p w14:paraId="3DCE1615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EB2D08" w:rsidRPr="00ED4A21" w:rsidRDefault="00EB2D08" w:rsidP="00EB2D08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22AA7A9A" w14:textId="77777777" w:rsidR="00EB2D08" w:rsidRPr="007F70DB" w:rsidRDefault="00EB2D08" w:rsidP="00EB2D0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6A3DB6EA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08B6EF18" w14:textId="7AAD5CE8" w:rsidR="00EB2D08" w:rsidRDefault="00EB2D08" w:rsidP="00EB2D08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6CFF25DC" w14:textId="5132028A" w:rsidR="00EB2D08" w:rsidRDefault="00EB2D08" w:rsidP="00EB2D08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EB2D08" w:rsidRPr="00946981" w14:paraId="496C08A2" w14:textId="77777777" w:rsidTr="00F05E90">
        <w:tc>
          <w:tcPr>
            <w:tcW w:w="9362" w:type="dxa"/>
            <w:gridSpan w:val="7"/>
          </w:tcPr>
          <w:p w14:paraId="591D0595" w14:textId="79EF2488" w:rsidR="00EB2D08" w:rsidRPr="005C6CA0" w:rsidRDefault="00EB2D08" w:rsidP="00EB2D08">
            <w:pPr>
              <w:pStyle w:val="a5"/>
              <w:rPr>
                <w:rFonts w:eastAsia="Yu Mincho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２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 w:rsidR="00927630" w:rsidRPr="00927630">
              <w:rPr>
                <w:rFonts w:ascii="MS Mincho" w:hAnsi="MS Mincho" w:hint="eastAsia"/>
                <w:spacing w:val="0"/>
                <w:lang w:eastAsia="zh-CN"/>
              </w:rPr>
              <w:t>内閣不信任決議案</w:t>
            </w:r>
          </w:p>
        </w:tc>
      </w:tr>
      <w:tr w:rsidR="00195C38" w14:paraId="3BA6B54E" w14:textId="77777777" w:rsidTr="000A6C41">
        <w:tc>
          <w:tcPr>
            <w:tcW w:w="993" w:type="dxa"/>
          </w:tcPr>
          <w:p w14:paraId="415AC571" w14:textId="547E2400" w:rsidR="00195C38" w:rsidRPr="00772C9B" w:rsidRDefault="000A0438" w:rsidP="003B10B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843" w:type="dxa"/>
          </w:tcPr>
          <w:p w14:paraId="52555312" w14:textId="7B22BAD5" w:rsidR="00195C38" w:rsidRPr="00F35A66" w:rsidRDefault="000A0438" w:rsidP="003B10BD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927630">
              <w:rPr>
                <w:rFonts w:ascii="MS Mincho" w:hAnsi="MS Mincho" w:hint="eastAsia"/>
                <w:spacing w:val="0"/>
                <w:lang w:eastAsia="zh-CN"/>
              </w:rPr>
              <w:t>内閣不信任決議案</w:t>
            </w:r>
            <w:r w:rsidR="00F35A66">
              <w:rPr>
                <w:rFonts w:ascii="MS Mincho" w:hAnsi="MS Mincho" w:hint="eastAsia"/>
                <w:spacing w:val="0"/>
                <w:lang w:eastAsia="zh-CN"/>
              </w:rPr>
              <w:t>一覧</w:t>
            </w:r>
          </w:p>
        </w:tc>
        <w:tc>
          <w:tcPr>
            <w:tcW w:w="709" w:type="dxa"/>
          </w:tcPr>
          <w:p w14:paraId="5049D0D7" w14:textId="0A8787C9" w:rsidR="00195C38" w:rsidRPr="007F70DB" w:rsidRDefault="00195C38" w:rsidP="003B10BD">
            <w:pPr>
              <w:pStyle w:val="a5"/>
              <w:rPr>
                <w:spacing w:val="0"/>
                <w:lang w:eastAsia="zh-CN"/>
              </w:rPr>
            </w:pPr>
          </w:p>
          <w:p w14:paraId="3ADD9A9A" w14:textId="77777777" w:rsidR="00195C38" w:rsidRPr="007F70DB" w:rsidRDefault="00195C38" w:rsidP="003B10B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280DF42" w14:textId="77777777" w:rsidR="00195C38" w:rsidRPr="00C64D7C" w:rsidRDefault="00195C38" w:rsidP="003B10B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501D49A" w14:textId="12D97181" w:rsidR="00195C38" w:rsidRDefault="00F244D0" w:rsidP="003B10BD">
            <w:pPr>
              <w:pStyle w:val="a5"/>
            </w:pPr>
            <w:r>
              <w:rPr>
                <w:rFonts w:hint="eastAsia"/>
              </w:rPr>
              <w:t>原告</w:t>
            </w:r>
          </w:p>
        </w:tc>
        <w:tc>
          <w:tcPr>
            <w:tcW w:w="2693" w:type="dxa"/>
          </w:tcPr>
          <w:p w14:paraId="21BADBCD" w14:textId="30552AA7" w:rsidR="00195C38" w:rsidRPr="00F7394C" w:rsidRDefault="00094C66" w:rsidP="003B10BD">
            <w:pPr>
              <w:pStyle w:val="a5"/>
              <w:rPr>
                <w:rFonts w:ascii="MS Mincho" w:hAnsi="MS Mincho"/>
                <w:spacing w:val="0"/>
              </w:rPr>
            </w:pPr>
            <w:r w:rsidRPr="00F7394C">
              <w:rPr>
                <w:rFonts w:ascii="MS Mincho" w:hAnsi="MS Mincho" w:hint="eastAsia"/>
              </w:rPr>
              <w:t>衆議院</w:t>
            </w:r>
            <w:r w:rsidR="00F7394C" w:rsidRPr="00F7394C">
              <w:rPr>
                <w:rFonts w:ascii="MS Mincho" w:hAnsi="MS Mincho" w:hint="eastAsia"/>
              </w:rPr>
              <w:t>HP</w:t>
            </w:r>
            <w:r w:rsidRPr="00F7394C">
              <w:rPr>
                <w:rFonts w:ascii="MS Mincho" w:hAnsi="MS Mincho" w:hint="eastAsia"/>
              </w:rPr>
              <w:t>の公開資料により整理</w:t>
            </w:r>
            <w:r w:rsidR="006A5455" w:rsidRPr="00F7394C">
              <w:rPr>
                <w:rFonts w:ascii="MS Mincho" w:hAnsi="MS Mincho" w:hint="eastAsia"/>
              </w:rPr>
              <w:t>した</w:t>
            </w:r>
            <w:r w:rsidR="00CC7CD1" w:rsidRPr="00F7394C">
              <w:rPr>
                <w:rFonts w:ascii="MS Mincho" w:hAnsi="MS Mincho" w:hint="eastAsia"/>
              </w:rPr>
              <w:t>資料</w:t>
            </w:r>
            <w:r w:rsidR="00E01B91" w:rsidRPr="00F7394C">
              <w:rPr>
                <w:rFonts w:ascii="MS Mincho" w:hAnsi="MS Mincho" w:hint="eastAsia"/>
              </w:rPr>
              <w:t>である</w:t>
            </w:r>
          </w:p>
          <w:p w14:paraId="5BD4E9BD" w14:textId="0F072FA1" w:rsidR="00283A06" w:rsidRDefault="00283A06" w:rsidP="003B10B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17F1DF" w14:textId="55373B65" w:rsidR="00195C38" w:rsidRDefault="00195C38" w:rsidP="003B10B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241C8230" w14:textId="77777777" w:rsidTr="000A6C41">
        <w:tc>
          <w:tcPr>
            <w:tcW w:w="993" w:type="dxa"/>
          </w:tcPr>
          <w:p w14:paraId="55DC3BFE" w14:textId="0DBD8E52" w:rsidR="00EB2D08" w:rsidRPr="00ED4A21" w:rsidRDefault="009632F5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355EDC">
              <w:rPr>
                <w:rFonts w:hint="eastAsia"/>
                <w:spacing w:val="0"/>
              </w:rPr>
              <w:t>２</w:t>
            </w:r>
          </w:p>
        </w:tc>
        <w:tc>
          <w:tcPr>
            <w:tcW w:w="1843" w:type="dxa"/>
          </w:tcPr>
          <w:p w14:paraId="50DA567D" w14:textId="77777777" w:rsidR="00EB2D08" w:rsidRPr="009632F5" w:rsidRDefault="009632F5" w:rsidP="00EB2D08">
            <w:pPr>
              <w:pStyle w:val="a5"/>
              <w:rPr>
                <w:rFonts w:ascii="MS Mincho" w:hAnsi="MS Mincho"/>
                <w:color w:val="000000"/>
                <w:spacing w:val="4"/>
                <w:lang w:eastAsia="zh-CN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岸田内閣不信任決議案（第二〇八回国会、決議第六号）</w:t>
            </w:r>
          </w:p>
          <w:p w14:paraId="6A9FC8B1" w14:textId="77777777" w:rsidR="00EB2D08" w:rsidRDefault="009632F5" w:rsidP="00EB2D0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735886F5" w14:textId="77777777" w:rsidR="00243232" w:rsidRDefault="00243232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  <w:p w14:paraId="7CF66805" w14:textId="332A284B" w:rsidR="00A92ED4" w:rsidRDefault="00A92ED4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470D29BE" w14:textId="0FB7EFA8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14018579" w14:textId="5F07377C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96A3DF7" w14:textId="77777777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BD7D964" w14:textId="69FD0B06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42BB8EB2" w14:textId="188F16AD" w:rsidR="00283A06" w:rsidRDefault="00283A06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413C0163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3BE9C4C6" w14:textId="77777777" w:rsidTr="000A6C41">
        <w:tc>
          <w:tcPr>
            <w:tcW w:w="993" w:type="dxa"/>
          </w:tcPr>
          <w:p w14:paraId="508EEC8B" w14:textId="0A5E7B28" w:rsidR="00EB2D08" w:rsidRPr="00ED4A21" w:rsidRDefault="00AA4C77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355EDC">
              <w:rPr>
                <w:rFonts w:hint="eastAsia"/>
                <w:spacing w:val="0"/>
              </w:rPr>
              <w:t>３</w:t>
            </w:r>
          </w:p>
        </w:tc>
        <w:tc>
          <w:tcPr>
            <w:tcW w:w="1843" w:type="dxa"/>
          </w:tcPr>
          <w:p w14:paraId="3FC42528" w14:textId="77777777" w:rsidR="00EB2D08" w:rsidRDefault="00F540E6" w:rsidP="00EB2D08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F540E6">
              <w:rPr>
                <w:rFonts w:ascii="MS Mincho" w:hint="eastAsia"/>
                <w:color w:val="000000"/>
                <w:spacing w:val="4"/>
                <w:lang w:eastAsia="zh-CN"/>
              </w:rPr>
              <w:t>菅内閣不信任決議案（第二〇四回国会、決議第四号）</w:t>
            </w:r>
          </w:p>
          <w:p w14:paraId="07EF3598" w14:textId="77777777" w:rsidR="00F540E6" w:rsidRDefault="00F540E6" w:rsidP="00EB2D0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3EB5825B" w14:textId="77777777" w:rsidR="00EB2D08" w:rsidRDefault="00EB2D08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  <w:p w14:paraId="1615677E" w14:textId="263E4A4F" w:rsidR="00A92ED4" w:rsidRDefault="00A92ED4" w:rsidP="00EB2D08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350272AC" w14:textId="245A9E03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4E2FFBD4" w14:textId="39F61184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1DCD08E" w14:textId="77777777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F399793" w14:textId="0226FCFB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4F78C0E3" w14:textId="096F0837" w:rsidR="00283A06" w:rsidRDefault="00283A06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360E1798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065DE0AC" w14:textId="77777777" w:rsidTr="000A6C41">
        <w:tc>
          <w:tcPr>
            <w:tcW w:w="993" w:type="dxa"/>
          </w:tcPr>
          <w:p w14:paraId="009F307E" w14:textId="184D3D78" w:rsidR="00EB2D08" w:rsidRPr="00ED4A21" w:rsidRDefault="00D45FDA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283A06">
              <w:rPr>
                <w:rFonts w:hint="eastAsia"/>
                <w:spacing w:val="0"/>
              </w:rPr>
              <w:t>４</w:t>
            </w:r>
          </w:p>
        </w:tc>
        <w:tc>
          <w:tcPr>
            <w:tcW w:w="1843" w:type="dxa"/>
          </w:tcPr>
          <w:p w14:paraId="4E412E69" w14:textId="77777777" w:rsidR="00EB2D08" w:rsidRDefault="00ED6AC6" w:rsidP="00EB2D0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6AC6">
              <w:rPr>
                <w:rFonts w:hint="eastAsia"/>
                <w:spacing w:val="0"/>
                <w:lang w:eastAsia="zh-CN"/>
              </w:rPr>
              <w:t>安倍内閣不信任決議案（第一九八回国会、決議第六号）</w:t>
            </w:r>
          </w:p>
          <w:p w14:paraId="359E5A98" w14:textId="77777777" w:rsidR="00ED6AC6" w:rsidRDefault="00ED6AC6" w:rsidP="00ED6AC6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7A8A3DF2" w14:textId="77777777" w:rsidR="00EB2D08" w:rsidRDefault="00EB2D08" w:rsidP="00EB2D08">
            <w:pPr>
              <w:pStyle w:val="a5"/>
              <w:rPr>
                <w:spacing w:val="0"/>
              </w:rPr>
            </w:pPr>
          </w:p>
          <w:p w14:paraId="76140014" w14:textId="0D290AA6" w:rsidR="0054745E" w:rsidRPr="00DF2F2F" w:rsidRDefault="0054745E" w:rsidP="00EB2D0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2C14C4C7" w14:textId="43C79CF4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7853F9D7" w14:textId="33CDD9EA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8A4A092" w14:textId="7D83189B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EB0D76E" w14:textId="1D1D0630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1145815D" w14:textId="6AB8364D" w:rsidR="00E130FB" w:rsidRDefault="00E130FB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55ABF9E2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63AB4B4C" w14:textId="77777777" w:rsidTr="000A6C41">
        <w:tc>
          <w:tcPr>
            <w:tcW w:w="993" w:type="dxa"/>
          </w:tcPr>
          <w:p w14:paraId="44A6BBDA" w14:textId="0A6567C2" w:rsidR="00EB2D08" w:rsidRPr="00772C9B" w:rsidRDefault="002A2B36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283A06">
              <w:rPr>
                <w:rFonts w:hint="eastAsia"/>
                <w:spacing w:val="0"/>
              </w:rPr>
              <w:t>５</w:t>
            </w:r>
          </w:p>
        </w:tc>
        <w:tc>
          <w:tcPr>
            <w:tcW w:w="1843" w:type="dxa"/>
          </w:tcPr>
          <w:p w14:paraId="0C7757A2" w14:textId="77777777" w:rsidR="00EB2D08" w:rsidRDefault="00BA1003" w:rsidP="00EB2D0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BA1003">
              <w:rPr>
                <w:rFonts w:hint="eastAsia"/>
                <w:spacing w:val="0"/>
                <w:lang w:eastAsia="zh-CN"/>
              </w:rPr>
              <w:t>安倍内閣不信任決議案（第一九六回国会、決議第一〇号）</w:t>
            </w:r>
          </w:p>
          <w:p w14:paraId="517C9AB5" w14:textId="77777777" w:rsidR="00BA1003" w:rsidRDefault="00BA1003" w:rsidP="00BA100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4B8163A0" w14:textId="7762FF1B" w:rsidR="0054745E" w:rsidRPr="00772C9B" w:rsidRDefault="0054745E" w:rsidP="00EB2D0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6ED3C35" w14:textId="77777777" w:rsidR="00EB2D08" w:rsidRPr="007F70DB" w:rsidRDefault="00EB2D08" w:rsidP="00EB2D08">
            <w:pPr>
              <w:pStyle w:val="a5"/>
              <w:rPr>
                <w:spacing w:val="0"/>
              </w:rPr>
            </w:pPr>
          </w:p>
          <w:p w14:paraId="3DD7CB44" w14:textId="3B22D246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A9DB6E3" w14:textId="1B98CCEF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F7DEB5F" w14:textId="6B7FA98F" w:rsidR="00EB2D08" w:rsidRDefault="00834CD0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0CBB6B3D" w14:textId="40E88546" w:rsidR="00283A06" w:rsidRDefault="00283A06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419E40DF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4F6F70EA" w14:textId="77777777" w:rsidTr="000A6C41">
        <w:tc>
          <w:tcPr>
            <w:tcW w:w="993" w:type="dxa"/>
          </w:tcPr>
          <w:p w14:paraId="7536853F" w14:textId="59CD92AE" w:rsidR="00EB2D08" w:rsidRPr="00ED4A21" w:rsidRDefault="00CD26A4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283A06">
              <w:rPr>
                <w:rFonts w:hint="eastAsia"/>
                <w:spacing w:val="0"/>
              </w:rPr>
              <w:t>６</w:t>
            </w:r>
          </w:p>
        </w:tc>
        <w:tc>
          <w:tcPr>
            <w:tcW w:w="1843" w:type="dxa"/>
          </w:tcPr>
          <w:p w14:paraId="21EE78BE" w14:textId="77777777" w:rsidR="00EB2D08" w:rsidRDefault="007A0B58" w:rsidP="00EB2D08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7A0B58">
              <w:rPr>
                <w:rFonts w:ascii="MS Mincho" w:hAnsi="MS Mincho" w:hint="eastAsia"/>
                <w:spacing w:val="0"/>
                <w:lang w:eastAsia="zh-CN"/>
              </w:rPr>
              <w:t>安倍内閣不信任決議案（第一九三回国会、決議第五号）</w:t>
            </w:r>
          </w:p>
          <w:p w14:paraId="549AC8B2" w14:textId="77777777" w:rsidR="007A0B58" w:rsidRDefault="007A0B58" w:rsidP="007A0B5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47A2C16A" w14:textId="67AC520E" w:rsidR="0054745E" w:rsidRPr="007A0B58" w:rsidRDefault="0054745E" w:rsidP="00EB2D08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15792BC0" w14:textId="0A3DE66A" w:rsidR="00EB2D08" w:rsidRPr="007F70DB" w:rsidRDefault="00EB2D08" w:rsidP="00EB2D08">
            <w:pPr>
              <w:pStyle w:val="a5"/>
              <w:rPr>
                <w:spacing w:val="0"/>
                <w:lang w:eastAsia="zh-CN"/>
              </w:rPr>
            </w:pPr>
          </w:p>
          <w:p w14:paraId="49E2DF57" w14:textId="649017C6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F9EF2A9" w14:textId="77777777" w:rsidR="00EB2D08" w:rsidRPr="003B02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FD00002" w14:textId="70A7748F" w:rsidR="00EB2D08" w:rsidRDefault="00CD26A4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599D128F" w14:textId="7E201FFA" w:rsidR="006B7CEA" w:rsidRDefault="006B7CEA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6F2B88D2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54745E" w14:paraId="1A8C2B91" w14:textId="77777777" w:rsidTr="003A4328">
        <w:tc>
          <w:tcPr>
            <w:tcW w:w="993" w:type="dxa"/>
          </w:tcPr>
          <w:p w14:paraId="646E6EA1" w14:textId="77777777" w:rsidR="0054745E" w:rsidRPr="007F70DB" w:rsidRDefault="0054745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B9712A4" w14:textId="77777777" w:rsidR="0054745E" w:rsidRPr="00772C9B" w:rsidRDefault="0054745E" w:rsidP="003A4328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6DB31CF4" w14:textId="77777777" w:rsidR="0054745E" w:rsidRPr="007F70DB" w:rsidRDefault="0054745E" w:rsidP="003A432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B6AB4C1" w14:textId="77777777" w:rsidR="0054745E" w:rsidRPr="007F70DB" w:rsidRDefault="0054745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17A50A2F" w14:textId="77777777" w:rsidR="0054745E" w:rsidRPr="007F70DB" w:rsidRDefault="0054745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1847E26" w14:textId="77777777" w:rsidR="0054745E" w:rsidRPr="00C64D7C" w:rsidRDefault="0054745E" w:rsidP="003A4328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2E83FD0" w14:textId="77777777" w:rsidR="0054745E" w:rsidRDefault="0054745E" w:rsidP="003A4328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62E4D764" w14:textId="34B8B59E" w:rsidR="0054745E" w:rsidRDefault="003413D3" w:rsidP="003A4328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0280673" w14:textId="415224A6" w:rsidR="0054745E" w:rsidRDefault="00932F7E" w:rsidP="003A432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EB2D08" w14:paraId="7D6F7EE4" w14:textId="77777777" w:rsidTr="000A6C41">
        <w:tc>
          <w:tcPr>
            <w:tcW w:w="993" w:type="dxa"/>
          </w:tcPr>
          <w:p w14:paraId="5561A482" w14:textId="72E11541" w:rsidR="00EB2D08" w:rsidRPr="00ED4A21" w:rsidRDefault="002268E0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283A06">
              <w:rPr>
                <w:rFonts w:hint="eastAsia"/>
                <w:spacing w:val="0"/>
              </w:rPr>
              <w:t>７</w:t>
            </w:r>
          </w:p>
        </w:tc>
        <w:tc>
          <w:tcPr>
            <w:tcW w:w="1843" w:type="dxa"/>
          </w:tcPr>
          <w:p w14:paraId="0BF101CD" w14:textId="77777777" w:rsidR="00EB2D08" w:rsidRDefault="00EC3E50" w:rsidP="00EB2D08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EC3E50">
              <w:rPr>
                <w:rFonts w:ascii="MS Mincho" w:hAnsi="MS Mincho" w:hint="eastAsia"/>
                <w:spacing w:val="0"/>
                <w:lang w:eastAsia="zh-CN"/>
              </w:rPr>
              <w:t>安倍内閣不信任決議案（第一九二回国会、決議第八号）</w:t>
            </w:r>
          </w:p>
          <w:p w14:paraId="0B2C2356" w14:textId="77777777" w:rsidR="00EC3E50" w:rsidRDefault="00EC3E50" w:rsidP="00EC3E50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1DF0FA87" w14:textId="5DFE9D9A" w:rsidR="00EC3E50" w:rsidRPr="00EC3E50" w:rsidRDefault="00EC3E50" w:rsidP="00EB2D08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0471EF90" w14:textId="3886FE19" w:rsidR="00EB2D08" w:rsidRPr="007F70DB" w:rsidRDefault="00EB2D08" w:rsidP="00EB2D08">
            <w:pPr>
              <w:pStyle w:val="a5"/>
              <w:rPr>
                <w:spacing w:val="0"/>
                <w:lang w:eastAsia="zh-CN"/>
              </w:rPr>
            </w:pPr>
          </w:p>
          <w:p w14:paraId="40C7C4B7" w14:textId="220016AB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AD278BF" w14:textId="77777777" w:rsidR="00EB2D08" w:rsidRPr="003B02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76F102E" w14:textId="430D77FD" w:rsidR="00EB2D08" w:rsidRDefault="00CD26A4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4ACC718D" w14:textId="74CD6140" w:rsidR="006B7CEA" w:rsidRDefault="006B7CEA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54EBA51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EB2D08" w14:paraId="2321A7B9" w14:textId="77777777" w:rsidTr="000A6C41">
        <w:tc>
          <w:tcPr>
            <w:tcW w:w="993" w:type="dxa"/>
          </w:tcPr>
          <w:p w14:paraId="376B6AAC" w14:textId="1EF48BD3" w:rsidR="00EB2D08" w:rsidRPr="00772C9B" w:rsidRDefault="00BD6489" w:rsidP="00EB2D0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A34762">
              <w:rPr>
                <w:rFonts w:hint="eastAsia"/>
                <w:spacing w:val="0"/>
              </w:rPr>
              <w:t>８</w:t>
            </w:r>
          </w:p>
        </w:tc>
        <w:tc>
          <w:tcPr>
            <w:tcW w:w="1843" w:type="dxa"/>
          </w:tcPr>
          <w:p w14:paraId="65BE5B10" w14:textId="77777777" w:rsidR="00EB2D08" w:rsidRDefault="008C76BD" w:rsidP="00EB2D0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8C76BD">
              <w:rPr>
                <w:rFonts w:hint="eastAsia"/>
                <w:spacing w:val="0"/>
                <w:lang w:eastAsia="zh-CN"/>
              </w:rPr>
              <w:t>安倍内閣不信任決議案（第一九〇回国会、決議第三号）</w:t>
            </w:r>
          </w:p>
          <w:p w14:paraId="52B853E5" w14:textId="77777777" w:rsidR="008C76BD" w:rsidRDefault="008C76BD" w:rsidP="008C76BD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2EE80DA5" w14:textId="5CDB57A6" w:rsidR="008C76BD" w:rsidRPr="008C76BD" w:rsidRDefault="008C76BD" w:rsidP="00EB2D0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5AABB308" w14:textId="3B469BDE" w:rsidR="00EB2D08" w:rsidRPr="007F70DB" w:rsidRDefault="00EB2D08" w:rsidP="00EB2D08">
            <w:pPr>
              <w:pStyle w:val="a5"/>
              <w:rPr>
                <w:spacing w:val="0"/>
                <w:lang w:eastAsia="zh-CN"/>
              </w:rPr>
            </w:pPr>
          </w:p>
          <w:p w14:paraId="17603F85" w14:textId="0800121A" w:rsidR="00EB2D08" w:rsidRPr="007F70DB" w:rsidRDefault="00EB2D08" w:rsidP="00EB2D0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2719D38" w14:textId="77777777" w:rsidR="00EB2D08" w:rsidRPr="00C64D7C" w:rsidRDefault="00EB2D08" w:rsidP="00EB2D0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BA94742" w14:textId="06558F87" w:rsidR="00EB2D08" w:rsidRDefault="00CD26A4" w:rsidP="00EB2D0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681F879D" w14:textId="02A4E57D" w:rsidR="00EB2D08" w:rsidRDefault="00EB2D08" w:rsidP="00EB2D0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684E9E8C" w:rsidR="00EB2D08" w:rsidRDefault="00EB2D08" w:rsidP="00EB2D0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7966B8" w14:paraId="5BAA1324" w14:textId="77777777" w:rsidTr="000A6C41">
        <w:tc>
          <w:tcPr>
            <w:tcW w:w="993" w:type="dxa"/>
          </w:tcPr>
          <w:p w14:paraId="74DD128E" w14:textId="7EC0DBC0" w:rsidR="007966B8" w:rsidRPr="00772C9B" w:rsidRDefault="00BD6489" w:rsidP="007966B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A34762">
              <w:rPr>
                <w:rFonts w:hint="eastAsia"/>
                <w:spacing w:val="0"/>
              </w:rPr>
              <w:t>９</w:t>
            </w:r>
          </w:p>
        </w:tc>
        <w:tc>
          <w:tcPr>
            <w:tcW w:w="1843" w:type="dxa"/>
          </w:tcPr>
          <w:p w14:paraId="1F45672D" w14:textId="77777777" w:rsidR="007966B8" w:rsidRDefault="00CB743C" w:rsidP="007966B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CB743C">
              <w:rPr>
                <w:rFonts w:hint="eastAsia"/>
                <w:spacing w:val="0"/>
                <w:lang w:eastAsia="zh-CN"/>
              </w:rPr>
              <w:t>安倍内閣不信任決議案（第一八九回国会、決議第二号）</w:t>
            </w:r>
          </w:p>
          <w:p w14:paraId="4493FBFE" w14:textId="77777777" w:rsidR="00CB743C" w:rsidRDefault="00CB743C" w:rsidP="00CB743C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601DD59C" w14:textId="3FD9BD71" w:rsidR="00CB743C" w:rsidRPr="00CB743C" w:rsidRDefault="00CB743C" w:rsidP="007966B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2976F722" w14:textId="08AB0E43" w:rsidR="007966B8" w:rsidRPr="007F70DB" w:rsidRDefault="007966B8" w:rsidP="007966B8">
            <w:pPr>
              <w:pStyle w:val="a5"/>
              <w:rPr>
                <w:spacing w:val="0"/>
                <w:lang w:eastAsia="zh-CN"/>
              </w:rPr>
            </w:pPr>
          </w:p>
          <w:p w14:paraId="73989D9B" w14:textId="53F39F67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0E33EA4" w14:textId="77777777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8E6F2D1" w14:textId="301595CD" w:rsidR="007966B8" w:rsidRDefault="00CD26A4" w:rsidP="007966B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7EFE2293" w14:textId="77777777" w:rsidR="007966B8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815BC2" w14:textId="2B255B12" w:rsidR="007966B8" w:rsidRDefault="007966B8" w:rsidP="007966B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7966B8" w14:paraId="39BE82F4" w14:textId="77777777" w:rsidTr="000A6C41">
        <w:tc>
          <w:tcPr>
            <w:tcW w:w="993" w:type="dxa"/>
          </w:tcPr>
          <w:p w14:paraId="3C9C4B00" w14:textId="2B9C17B7" w:rsidR="007966B8" w:rsidRPr="00772C9B" w:rsidRDefault="00242F49" w:rsidP="007966B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２の１０</w:t>
            </w:r>
          </w:p>
        </w:tc>
        <w:tc>
          <w:tcPr>
            <w:tcW w:w="1843" w:type="dxa"/>
          </w:tcPr>
          <w:p w14:paraId="308F34A6" w14:textId="77777777" w:rsidR="007966B8" w:rsidRDefault="009E2FC5" w:rsidP="007966B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9E2FC5">
              <w:rPr>
                <w:rFonts w:hint="eastAsia"/>
                <w:spacing w:val="0"/>
                <w:lang w:eastAsia="zh-CN"/>
              </w:rPr>
              <w:t>安倍内閣不信任決議案（第一八五回国会、決議第四号）</w:t>
            </w:r>
          </w:p>
          <w:p w14:paraId="00E394B5" w14:textId="77777777" w:rsidR="007D6ED8" w:rsidRDefault="007D6ED8" w:rsidP="007D6ED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52F60834" w14:textId="354B9B3D" w:rsidR="007D6ED8" w:rsidRPr="007D6ED8" w:rsidRDefault="007D6ED8" w:rsidP="007966B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53CF0633" w14:textId="37F9BA71" w:rsidR="007966B8" w:rsidRPr="007F70DB" w:rsidRDefault="007966B8" w:rsidP="007966B8">
            <w:pPr>
              <w:pStyle w:val="a5"/>
              <w:rPr>
                <w:spacing w:val="0"/>
                <w:lang w:eastAsia="zh-CN"/>
              </w:rPr>
            </w:pPr>
          </w:p>
          <w:p w14:paraId="43A59E7D" w14:textId="482DBDC0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3BDF4F5" w14:textId="77777777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96B22C8" w14:textId="17747486" w:rsidR="007966B8" w:rsidRDefault="00E81CEF" w:rsidP="007966B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4E22534F" w14:textId="77777777" w:rsidR="007966B8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E2D2D2" w14:textId="53237ED4" w:rsidR="007966B8" w:rsidRDefault="007966B8" w:rsidP="007966B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7966B8" w14:paraId="65C8AB59" w14:textId="77777777" w:rsidTr="000A6C41">
        <w:tc>
          <w:tcPr>
            <w:tcW w:w="993" w:type="dxa"/>
          </w:tcPr>
          <w:p w14:paraId="3BBF04E4" w14:textId="77777777" w:rsidR="007966B8" w:rsidRPr="00772C9B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A2B6975" w14:textId="77777777" w:rsidR="007966B8" w:rsidRPr="00772C9B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1B9E906C" w14:textId="77777777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173D47" w14:textId="77777777" w:rsidR="007966B8" w:rsidRPr="007F70DB" w:rsidRDefault="007966B8" w:rsidP="007966B8">
            <w:pPr>
              <w:pStyle w:val="a5"/>
              <w:rPr>
                <w:spacing w:val="0"/>
              </w:rPr>
            </w:pPr>
          </w:p>
          <w:p w14:paraId="5E79840B" w14:textId="6F968F8D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6CB9254" w14:textId="77777777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AB995C6" w14:textId="77777777" w:rsidR="007966B8" w:rsidRDefault="007966B8" w:rsidP="007966B8">
            <w:pPr>
              <w:pStyle w:val="a5"/>
            </w:pPr>
          </w:p>
        </w:tc>
        <w:tc>
          <w:tcPr>
            <w:tcW w:w="2693" w:type="dxa"/>
          </w:tcPr>
          <w:p w14:paraId="7E0E0E5A" w14:textId="77777777" w:rsidR="007966B8" w:rsidRDefault="007966B8" w:rsidP="007966B8">
            <w:pPr>
              <w:pStyle w:val="a5"/>
              <w:rPr>
                <w:spacing w:val="0"/>
              </w:rPr>
            </w:pPr>
          </w:p>
          <w:p w14:paraId="7C4995E4" w14:textId="77777777" w:rsidR="007966B8" w:rsidRDefault="007966B8" w:rsidP="007966B8">
            <w:pPr>
              <w:pStyle w:val="a5"/>
              <w:rPr>
                <w:spacing w:val="0"/>
              </w:rPr>
            </w:pPr>
          </w:p>
          <w:p w14:paraId="2E084E21" w14:textId="7F2721D1" w:rsidR="007966B8" w:rsidRDefault="007966B8" w:rsidP="007966B8">
            <w:pPr>
              <w:pStyle w:val="a5"/>
              <w:rPr>
                <w:spacing w:val="0"/>
              </w:rPr>
            </w:pPr>
          </w:p>
          <w:p w14:paraId="1B49410B" w14:textId="463553E7" w:rsidR="00A34762" w:rsidRDefault="00A34762" w:rsidP="007966B8">
            <w:pPr>
              <w:pStyle w:val="a5"/>
              <w:rPr>
                <w:spacing w:val="0"/>
              </w:rPr>
            </w:pPr>
          </w:p>
          <w:p w14:paraId="06E0A428" w14:textId="730640D6" w:rsidR="003413D3" w:rsidRDefault="003413D3" w:rsidP="007966B8">
            <w:pPr>
              <w:pStyle w:val="a5"/>
              <w:rPr>
                <w:spacing w:val="0"/>
              </w:rPr>
            </w:pPr>
          </w:p>
          <w:p w14:paraId="51F23552" w14:textId="77777777" w:rsidR="003413D3" w:rsidRDefault="003413D3" w:rsidP="007966B8">
            <w:pPr>
              <w:pStyle w:val="a5"/>
              <w:rPr>
                <w:spacing w:val="0"/>
              </w:rPr>
            </w:pPr>
          </w:p>
          <w:p w14:paraId="3CB3D779" w14:textId="77777777" w:rsidR="007966B8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5E1140" w14:textId="77777777" w:rsidR="007966B8" w:rsidRDefault="007966B8" w:rsidP="007966B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7966B8" w14:paraId="1A6A2882" w14:textId="77777777" w:rsidTr="000A6C41">
        <w:tc>
          <w:tcPr>
            <w:tcW w:w="993" w:type="dxa"/>
          </w:tcPr>
          <w:p w14:paraId="1EE47D23" w14:textId="77777777" w:rsidR="007966B8" w:rsidRPr="00772C9B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3EA174D1" w14:textId="77777777" w:rsidR="007966B8" w:rsidRPr="00772C9B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A206129" w14:textId="77777777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3C3C43" w14:textId="77777777" w:rsidR="007966B8" w:rsidRPr="007F70DB" w:rsidRDefault="007966B8" w:rsidP="007966B8">
            <w:pPr>
              <w:pStyle w:val="a5"/>
              <w:rPr>
                <w:spacing w:val="0"/>
              </w:rPr>
            </w:pPr>
          </w:p>
          <w:p w14:paraId="530B4C3E" w14:textId="2CE08C11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378C9F3" w14:textId="77777777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BE870E6" w14:textId="77777777" w:rsidR="007966B8" w:rsidRDefault="007966B8" w:rsidP="007966B8">
            <w:pPr>
              <w:pStyle w:val="a5"/>
            </w:pPr>
          </w:p>
        </w:tc>
        <w:tc>
          <w:tcPr>
            <w:tcW w:w="2693" w:type="dxa"/>
          </w:tcPr>
          <w:p w14:paraId="3D6A24B8" w14:textId="77777777" w:rsidR="007966B8" w:rsidRDefault="007966B8" w:rsidP="007966B8">
            <w:pPr>
              <w:pStyle w:val="a5"/>
              <w:rPr>
                <w:spacing w:val="0"/>
              </w:rPr>
            </w:pPr>
          </w:p>
          <w:p w14:paraId="2C0F77B1" w14:textId="77777777" w:rsidR="007966B8" w:rsidRDefault="007966B8" w:rsidP="007966B8">
            <w:pPr>
              <w:pStyle w:val="a5"/>
              <w:rPr>
                <w:spacing w:val="0"/>
              </w:rPr>
            </w:pPr>
          </w:p>
          <w:p w14:paraId="686F9AC3" w14:textId="53F47410" w:rsidR="007966B8" w:rsidRDefault="007966B8" w:rsidP="007966B8">
            <w:pPr>
              <w:pStyle w:val="a5"/>
              <w:rPr>
                <w:spacing w:val="0"/>
              </w:rPr>
            </w:pPr>
          </w:p>
          <w:p w14:paraId="64156B84" w14:textId="24CAA1C3" w:rsidR="003413D3" w:rsidRDefault="003413D3" w:rsidP="007966B8">
            <w:pPr>
              <w:pStyle w:val="a5"/>
              <w:rPr>
                <w:spacing w:val="0"/>
              </w:rPr>
            </w:pPr>
          </w:p>
          <w:p w14:paraId="0CAC8485" w14:textId="77777777" w:rsidR="003413D3" w:rsidRDefault="003413D3" w:rsidP="007966B8">
            <w:pPr>
              <w:pStyle w:val="a5"/>
              <w:rPr>
                <w:spacing w:val="0"/>
              </w:rPr>
            </w:pPr>
          </w:p>
          <w:p w14:paraId="14BB2737" w14:textId="77777777" w:rsidR="00A34762" w:rsidRDefault="00A34762" w:rsidP="007966B8">
            <w:pPr>
              <w:pStyle w:val="a5"/>
              <w:rPr>
                <w:spacing w:val="0"/>
              </w:rPr>
            </w:pPr>
          </w:p>
          <w:p w14:paraId="1F40310D" w14:textId="77777777" w:rsidR="007966B8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CA67F2F" w14:textId="77777777" w:rsidR="007966B8" w:rsidRDefault="007966B8" w:rsidP="007966B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7966B8" w14:paraId="179FEEB3" w14:textId="77777777" w:rsidTr="000A6C41">
        <w:tc>
          <w:tcPr>
            <w:tcW w:w="993" w:type="dxa"/>
          </w:tcPr>
          <w:p w14:paraId="692E9BAE" w14:textId="77777777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7966B8" w:rsidRPr="00772C9B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46BB66EA" w14:textId="77777777" w:rsidR="007966B8" w:rsidRPr="007F70DB" w:rsidRDefault="007966B8" w:rsidP="007966B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5B5F537" w14:textId="77777777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062681C6" w14:textId="4EFB4606" w:rsidR="007966B8" w:rsidRDefault="007966B8" w:rsidP="007966B8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0E4D4CBE" w14:textId="63A6419C" w:rsidR="007966B8" w:rsidRDefault="007966B8" w:rsidP="007966B8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7966B8" w:rsidRDefault="007966B8" w:rsidP="007966B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7966B8" w14:paraId="480A0D8A" w14:textId="77777777" w:rsidTr="004D3C28">
        <w:tc>
          <w:tcPr>
            <w:tcW w:w="9362" w:type="dxa"/>
            <w:gridSpan w:val="7"/>
          </w:tcPr>
          <w:p w14:paraId="00CCB360" w14:textId="140D2BA2" w:rsidR="007966B8" w:rsidRPr="006F2942" w:rsidRDefault="007966B8" w:rsidP="007966B8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 w:rsidR="004C5C1C" w:rsidRPr="004C5C1C">
              <w:rPr>
                <w:rFonts w:hint="eastAsia"/>
                <w:spacing w:val="0"/>
                <w:lang w:eastAsia="zh-CN"/>
              </w:rPr>
              <w:t>国務</w:t>
            </w:r>
            <w:r w:rsidR="004B3394" w:rsidRPr="00FF6CD9">
              <w:rPr>
                <w:rFonts w:ascii="MS Mincho" w:hAnsi="MS Mincho" w:hint="eastAsia"/>
                <w:spacing w:val="0"/>
                <w:lang w:eastAsia="zh-CN"/>
              </w:rPr>
              <w:t>大臣不信任決議案</w:t>
            </w:r>
          </w:p>
        </w:tc>
      </w:tr>
      <w:tr w:rsidR="007966B8" w14:paraId="55BF6433" w14:textId="77777777" w:rsidTr="000A6C41">
        <w:tc>
          <w:tcPr>
            <w:tcW w:w="993" w:type="dxa"/>
          </w:tcPr>
          <w:p w14:paraId="6A87D7D0" w14:textId="4B6C5674" w:rsidR="007966B8" w:rsidRPr="00772C9B" w:rsidRDefault="00FD030A" w:rsidP="007966B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843" w:type="dxa"/>
          </w:tcPr>
          <w:p w14:paraId="786F2592" w14:textId="0E6A5705" w:rsidR="007966B8" w:rsidRPr="00772C9B" w:rsidRDefault="004C6B8D" w:rsidP="007966B8">
            <w:pPr>
              <w:pStyle w:val="a5"/>
              <w:rPr>
                <w:spacing w:val="0"/>
                <w:lang w:eastAsia="zh-CN"/>
              </w:rPr>
            </w:pPr>
            <w:r w:rsidRPr="004C5C1C">
              <w:rPr>
                <w:rFonts w:hint="eastAsia"/>
                <w:spacing w:val="0"/>
                <w:lang w:eastAsia="zh-CN"/>
              </w:rPr>
              <w:t>国務</w:t>
            </w:r>
            <w:r w:rsidRPr="00FF6CD9">
              <w:rPr>
                <w:rFonts w:ascii="MS Mincho" w:hAnsi="MS Mincho" w:hint="eastAsia"/>
                <w:spacing w:val="0"/>
                <w:lang w:eastAsia="zh-CN"/>
              </w:rPr>
              <w:t>大臣不信任決議案</w:t>
            </w:r>
            <w:r w:rsidR="003442C4">
              <w:rPr>
                <w:rFonts w:ascii="MS Mincho" w:hAnsi="MS Mincho" w:hint="eastAsia"/>
                <w:spacing w:val="0"/>
                <w:lang w:eastAsia="zh-CN"/>
              </w:rPr>
              <w:t>一覧</w:t>
            </w:r>
          </w:p>
        </w:tc>
        <w:tc>
          <w:tcPr>
            <w:tcW w:w="709" w:type="dxa"/>
          </w:tcPr>
          <w:p w14:paraId="7D87A609" w14:textId="2B7F9D34" w:rsidR="007966B8" w:rsidRPr="007F70DB" w:rsidRDefault="007966B8" w:rsidP="007966B8">
            <w:pPr>
              <w:pStyle w:val="a5"/>
              <w:rPr>
                <w:spacing w:val="0"/>
                <w:lang w:eastAsia="zh-CN"/>
              </w:rPr>
            </w:pPr>
          </w:p>
          <w:p w14:paraId="5B01382A" w14:textId="57F98FF1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8D49346" w14:textId="0B690EF8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E22D379" w14:textId="048832A2" w:rsidR="007966B8" w:rsidRDefault="0043279E" w:rsidP="007966B8">
            <w:pPr>
              <w:pStyle w:val="a5"/>
            </w:pPr>
            <w:r>
              <w:rPr>
                <w:rFonts w:hint="eastAsia"/>
              </w:rPr>
              <w:t>原告</w:t>
            </w:r>
          </w:p>
        </w:tc>
        <w:tc>
          <w:tcPr>
            <w:tcW w:w="2693" w:type="dxa"/>
          </w:tcPr>
          <w:p w14:paraId="4132BE4C" w14:textId="77777777" w:rsidR="00FD030A" w:rsidRDefault="00FD030A" w:rsidP="00FD030A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衆議院の公開資料により整理した資料である</w:t>
            </w:r>
          </w:p>
          <w:p w14:paraId="1C140751" w14:textId="77777777" w:rsidR="007966B8" w:rsidRDefault="007966B8" w:rsidP="007966B8">
            <w:pPr>
              <w:pStyle w:val="a5"/>
              <w:rPr>
                <w:spacing w:val="0"/>
              </w:rPr>
            </w:pPr>
          </w:p>
          <w:p w14:paraId="4917AA24" w14:textId="5DF55FDE" w:rsidR="007966B8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39DB6C35" w:rsidR="007966B8" w:rsidRDefault="007966B8" w:rsidP="007966B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7966B8" w14:paraId="35FF2A33" w14:textId="77777777" w:rsidTr="000A6C41">
        <w:tc>
          <w:tcPr>
            <w:tcW w:w="993" w:type="dxa"/>
          </w:tcPr>
          <w:p w14:paraId="69865353" w14:textId="2DB1C9AA" w:rsidR="007966B8" w:rsidRPr="00772C9B" w:rsidRDefault="00FD030A" w:rsidP="007966B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843" w:type="dxa"/>
          </w:tcPr>
          <w:p w14:paraId="0B173B43" w14:textId="77777777" w:rsidR="007D6ED8" w:rsidRDefault="007D6ED8" w:rsidP="007D6ED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D6ED8">
              <w:rPr>
                <w:rFonts w:hint="eastAsia"/>
                <w:spacing w:val="0"/>
                <w:lang w:eastAsia="zh-CN"/>
              </w:rPr>
              <w:t>総務大臣武田良太君不信任決議案（第二〇四回国会、決議第一号）</w:t>
            </w:r>
          </w:p>
          <w:p w14:paraId="7C77199F" w14:textId="2E2CE343" w:rsidR="007D6ED8" w:rsidRDefault="007D6ED8" w:rsidP="007D6ED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61378CB7" w14:textId="3714BC7E" w:rsidR="007966B8" w:rsidRPr="00772C9B" w:rsidRDefault="007966B8" w:rsidP="007966B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55FAE984" w14:textId="16335C3F" w:rsidR="007966B8" w:rsidRPr="007F70DB" w:rsidRDefault="007966B8" w:rsidP="007966B8">
            <w:pPr>
              <w:pStyle w:val="a5"/>
              <w:rPr>
                <w:spacing w:val="0"/>
              </w:rPr>
            </w:pPr>
          </w:p>
          <w:p w14:paraId="2B1E2219" w14:textId="15DD4A8B" w:rsidR="007966B8" w:rsidRPr="007F70DB" w:rsidRDefault="007966B8" w:rsidP="007966B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E0ED5D9" w14:textId="44E4B797" w:rsidR="007966B8" w:rsidRPr="00C64D7C" w:rsidRDefault="007966B8" w:rsidP="007966B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A2ECB95" w14:textId="45B16277" w:rsidR="007966B8" w:rsidRDefault="008C1D81" w:rsidP="007966B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586F11F4" w14:textId="77777777" w:rsidR="007966B8" w:rsidRDefault="007966B8" w:rsidP="007966B8">
            <w:pPr>
              <w:pStyle w:val="a5"/>
              <w:rPr>
                <w:spacing w:val="0"/>
              </w:rPr>
            </w:pPr>
          </w:p>
          <w:p w14:paraId="71CF017D" w14:textId="77777777" w:rsidR="00BC5F04" w:rsidRDefault="00BC5F04" w:rsidP="007966B8">
            <w:pPr>
              <w:pStyle w:val="a5"/>
              <w:rPr>
                <w:spacing w:val="0"/>
              </w:rPr>
            </w:pPr>
          </w:p>
          <w:p w14:paraId="16D7F1A2" w14:textId="77777777" w:rsidR="00BC5F04" w:rsidRDefault="00BC5F04" w:rsidP="007966B8">
            <w:pPr>
              <w:pStyle w:val="a5"/>
              <w:rPr>
                <w:spacing w:val="0"/>
              </w:rPr>
            </w:pPr>
          </w:p>
          <w:p w14:paraId="22BB350F" w14:textId="77777777" w:rsidR="00BC5F04" w:rsidRDefault="00BC5F04" w:rsidP="007966B8">
            <w:pPr>
              <w:pStyle w:val="a5"/>
              <w:rPr>
                <w:spacing w:val="0"/>
              </w:rPr>
            </w:pPr>
          </w:p>
          <w:p w14:paraId="2D6E5F5C" w14:textId="77777777" w:rsidR="00BC5F04" w:rsidRDefault="00BC5F04" w:rsidP="007966B8">
            <w:pPr>
              <w:pStyle w:val="a5"/>
              <w:rPr>
                <w:spacing w:val="0"/>
              </w:rPr>
            </w:pPr>
          </w:p>
          <w:p w14:paraId="3A7C6F2D" w14:textId="77777777" w:rsidR="00EC5ECF" w:rsidRDefault="00EC5ECF" w:rsidP="007966B8">
            <w:pPr>
              <w:pStyle w:val="a5"/>
              <w:rPr>
                <w:spacing w:val="0"/>
              </w:rPr>
            </w:pPr>
          </w:p>
          <w:p w14:paraId="4D7DB5AA" w14:textId="77777777" w:rsidR="00BC5F04" w:rsidRDefault="00BC5F04" w:rsidP="007966B8">
            <w:pPr>
              <w:pStyle w:val="a5"/>
              <w:rPr>
                <w:spacing w:val="0"/>
              </w:rPr>
            </w:pPr>
          </w:p>
          <w:p w14:paraId="50450698" w14:textId="6E83B32D" w:rsidR="00BC5F04" w:rsidRDefault="00BC5F04" w:rsidP="007966B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69504F32" w:rsidR="007966B8" w:rsidRDefault="007966B8" w:rsidP="007966B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0282D993" w14:textId="77777777" w:rsidTr="000A6C41">
        <w:tc>
          <w:tcPr>
            <w:tcW w:w="993" w:type="dxa"/>
          </w:tcPr>
          <w:p w14:paraId="75B6A07B" w14:textId="72CD63A5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843" w:type="dxa"/>
          </w:tcPr>
          <w:p w14:paraId="602942B6" w14:textId="77777777" w:rsidR="00BC5F04" w:rsidRDefault="00003B05" w:rsidP="00BC5F04">
            <w:pPr>
              <w:pStyle w:val="a5"/>
              <w:rPr>
                <w:spacing w:val="0"/>
              </w:rPr>
            </w:pPr>
            <w:r w:rsidRPr="00003B05">
              <w:rPr>
                <w:rFonts w:hint="eastAsia"/>
                <w:spacing w:val="0"/>
              </w:rPr>
              <w:t>法務大臣森まさこ君不信任決議案（第二〇一回国会、決議第二号）</w:t>
            </w:r>
          </w:p>
          <w:p w14:paraId="29F1201A" w14:textId="77777777" w:rsidR="00003B05" w:rsidRDefault="00003B05" w:rsidP="00003B05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7A378FDB" w14:textId="6002A2B7" w:rsidR="00003B05" w:rsidRPr="00772C9B" w:rsidRDefault="00003B05" w:rsidP="00BC5F0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5E8EE1D4" w14:textId="677C7E8E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4096CA75" w14:textId="2A7A6D64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3E1B4C1" w14:textId="19757178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4E0508B" w14:textId="0EECDFF8" w:rsidR="00BC5F04" w:rsidRDefault="00BC5F04" w:rsidP="00BC5F0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449B774D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1B3C8E7B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7D32BF6D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1EE6A206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73267097" w14:textId="77777777" w:rsidR="00EC5ECF" w:rsidRDefault="00EC5ECF" w:rsidP="00BC5F04">
            <w:pPr>
              <w:pStyle w:val="a5"/>
              <w:rPr>
                <w:spacing w:val="0"/>
              </w:rPr>
            </w:pPr>
          </w:p>
          <w:p w14:paraId="10E2898A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21AD2BDB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1C7EA4DD" w14:textId="43768FD8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48FB1CE9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3D19B79B" w14:textId="77777777" w:rsidTr="000A6C41">
        <w:tc>
          <w:tcPr>
            <w:tcW w:w="993" w:type="dxa"/>
          </w:tcPr>
          <w:p w14:paraId="0A0C7F48" w14:textId="173CFCE7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843" w:type="dxa"/>
          </w:tcPr>
          <w:p w14:paraId="2580CA65" w14:textId="77777777" w:rsidR="00BC5F04" w:rsidRDefault="00BC6D49" w:rsidP="00BC5F0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BC6D49">
              <w:rPr>
                <w:rFonts w:ascii="MS Mincho" w:hint="eastAsia"/>
                <w:color w:val="000000"/>
                <w:spacing w:val="4"/>
              </w:rPr>
              <w:t>財務大臣・金融担当大臣麻生太郎君不信任決議案（第一九八回国会、決議第五号）</w:t>
            </w:r>
          </w:p>
          <w:p w14:paraId="58E1473A" w14:textId="77777777" w:rsidR="007C335D" w:rsidRDefault="007C335D" w:rsidP="007C335D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1C7BA608" w14:textId="397F89A9" w:rsidR="007C335D" w:rsidRPr="00B26145" w:rsidRDefault="007C335D" w:rsidP="00BC5F04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1C2AB008" w14:textId="53D683B3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4E9D3AB6" w14:textId="2CAFEE5C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0E24A59" w14:textId="2E9156C8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44AFB9F" w14:textId="3058DEC6" w:rsidR="00BC5F04" w:rsidRDefault="00BC5F04" w:rsidP="00BC5F0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00EFE3E4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0E065CA6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251D1656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67EEB1E6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4B2BC625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1AE13CE8" w14:textId="77777777" w:rsidR="00EC5ECF" w:rsidRDefault="00EC5ECF" w:rsidP="00BC5F04">
            <w:pPr>
              <w:pStyle w:val="a5"/>
              <w:rPr>
                <w:spacing w:val="0"/>
              </w:rPr>
            </w:pPr>
          </w:p>
          <w:p w14:paraId="2FC314D0" w14:textId="77777777" w:rsidR="00EC5ECF" w:rsidRDefault="00EC5ECF" w:rsidP="00BC5F04">
            <w:pPr>
              <w:pStyle w:val="a5"/>
              <w:rPr>
                <w:spacing w:val="0"/>
              </w:rPr>
            </w:pPr>
          </w:p>
          <w:p w14:paraId="3A487A3D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4BA3BA96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6490F820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576924D0" w14:textId="77777777" w:rsidTr="000A6C41">
        <w:tc>
          <w:tcPr>
            <w:tcW w:w="993" w:type="dxa"/>
          </w:tcPr>
          <w:p w14:paraId="734E1E28" w14:textId="18FF85F1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843" w:type="dxa"/>
          </w:tcPr>
          <w:p w14:paraId="705D57D5" w14:textId="77777777" w:rsidR="00BC5F04" w:rsidRDefault="002A787A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2A787A">
              <w:rPr>
                <w:rFonts w:ascii="MS Mincho" w:hint="eastAsia"/>
                <w:color w:val="000000"/>
                <w:spacing w:val="4"/>
                <w:lang w:eastAsia="zh-CN"/>
              </w:rPr>
              <w:t>厚生労働大臣根本匠君不信任決議案（第一九八回国会、決議第一号）</w:t>
            </w:r>
          </w:p>
          <w:p w14:paraId="47FF7B0B" w14:textId="77777777" w:rsidR="00EC5ECF" w:rsidRDefault="00EC5ECF" w:rsidP="00EC5EC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16E7E303" w14:textId="5E8D5E09" w:rsidR="00EC5ECF" w:rsidRPr="00EC5ECF" w:rsidRDefault="00EC5ECF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6BB6E3FD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58FCB4F1" w14:textId="625560F6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1B66CFF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E805E9B" w14:textId="645EAAB0" w:rsidR="00BC5F04" w:rsidRDefault="00BC5F04" w:rsidP="00BC5F0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032DEF16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1439D2D8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095A76A0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6E858D8C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2245EF4E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73317852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346DF606" w14:textId="77777777" w:rsidR="00EC5ECF" w:rsidRDefault="00EC5ECF" w:rsidP="00BC5F04">
            <w:pPr>
              <w:pStyle w:val="a5"/>
              <w:rPr>
                <w:spacing w:val="0"/>
              </w:rPr>
            </w:pPr>
          </w:p>
          <w:p w14:paraId="1DBA56C6" w14:textId="4BE1E729" w:rsidR="00EC5ECF" w:rsidRDefault="00EC5ECF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FA427" w14:textId="288BC987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3AC3304C" w14:textId="77777777" w:rsidTr="003A4328">
        <w:tc>
          <w:tcPr>
            <w:tcW w:w="993" w:type="dxa"/>
          </w:tcPr>
          <w:p w14:paraId="04E9EFA3" w14:textId="77777777" w:rsidR="00BC5F04" w:rsidRPr="007F70DB" w:rsidRDefault="00BC5F04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D9B0214" w14:textId="77777777" w:rsidR="00BC5F04" w:rsidRPr="00772C9B" w:rsidRDefault="00BC5F04" w:rsidP="003A4328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5EAB8624" w14:textId="77777777" w:rsidR="00BC5F04" w:rsidRPr="007F70DB" w:rsidRDefault="00BC5F04" w:rsidP="003A432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545FADA" w14:textId="77777777" w:rsidR="00BC5F04" w:rsidRPr="007F70DB" w:rsidRDefault="00BC5F04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18B56CFE" w14:textId="77777777" w:rsidR="00BC5F04" w:rsidRPr="007F70DB" w:rsidRDefault="00BC5F04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323000E" w14:textId="77777777" w:rsidR="00BC5F04" w:rsidRPr="00C64D7C" w:rsidRDefault="00BC5F04" w:rsidP="003A4328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70C5B9E7" w14:textId="77777777" w:rsidR="00BC5F04" w:rsidRDefault="00BC5F04" w:rsidP="003A4328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6C79C230" w14:textId="77777777" w:rsidR="00BC5F04" w:rsidRDefault="00BC5F04" w:rsidP="003A4328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61B922B" w14:textId="15BF1B15" w:rsidR="00BC5F04" w:rsidRDefault="00BC5F04" w:rsidP="003A432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C5F04" w14:paraId="6FC9AABE" w14:textId="77777777" w:rsidTr="000A6C41">
        <w:tc>
          <w:tcPr>
            <w:tcW w:w="993" w:type="dxa"/>
          </w:tcPr>
          <w:p w14:paraId="370E590F" w14:textId="4C16B9BE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843" w:type="dxa"/>
          </w:tcPr>
          <w:p w14:paraId="0C425A23" w14:textId="77777777" w:rsidR="00BC5F04" w:rsidRDefault="00884629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884629">
              <w:rPr>
                <w:rFonts w:ascii="MS Mincho" w:hint="eastAsia"/>
                <w:color w:val="000000"/>
                <w:spacing w:val="4"/>
                <w:lang w:eastAsia="zh-CN"/>
              </w:rPr>
              <w:t>法務大臣山下貴司君不信任決議案（第一九七回国会、決議第二号）</w:t>
            </w:r>
          </w:p>
          <w:p w14:paraId="68889654" w14:textId="77777777" w:rsidR="00884629" w:rsidRDefault="00884629" w:rsidP="00884629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3C7B5D81" w14:textId="2A6BFFD5" w:rsidR="00884629" w:rsidRPr="00884629" w:rsidRDefault="00884629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5E838B21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63BEFB86" w14:textId="777D52EB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0C41F78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EF805A0" w14:textId="48D2D369" w:rsidR="00BC5F04" w:rsidRDefault="00BC5F04" w:rsidP="00BC5F0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06CE3B1A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30BE19FB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07F77B3E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3C3FB0D2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726F4413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01C796F2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3BFCAC75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70DC8B" w14:textId="5F7EC2B4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54D6A23A" w14:textId="77777777" w:rsidTr="000A6C41">
        <w:tc>
          <w:tcPr>
            <w:tcW w:w="993" w:type="dxa"/>
          </w:tcPr>
          <w:p w14:paraId="4B6B07DF" w14:textId="39CCFD3C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の７</w:t>
            </w:r>
          </w:p>
        </w:tc>
        <w:tc>
          <w:tcPr>
            <w:tcW w:w="1843" w:type="dxa"/>
          </w:tcPr>
          <w:p w14:paraId="7FCCE55E" w14:textId="77777777" w:rsidR="00BC5F04" w:rsidRDefault="005534D7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5534D7">
              <w:rPr>
                <w:rFonts w:ascii="MS Mincho" w:hint="eastAsia"/>
                <w:color w:val="000000"/>
                <w:spacing w:val="4"/>
                <w:lang w:eastAsia="zh-CN"/>
              </w:rPr>
              <w:t>国務大臣石井啓一君不信任決議案（第一九六回国会、決議第六号）</w:t>
            </w:r>
          </w:p>
          <w:p w14:paraId="72884327" w14:textId="77777777" w:rsidR="00C269EE" w:rsidRDefault="00C269EE" w:rsidP="00C269EE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6419C163" w14:textId="71A270C3" w:rsidR="00C269EE" w:rsidRPr="00C269EE" w:rsidRDefault="00C269EE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5A6F13B7" w14:textId="61C25E6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4B1CE8D4" w14:textId="72542CDE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F1CDC24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13623BA" w14:textId="5B0537BD" w:rsidR="00BC5F04" w:rsidRDefault="00BC5F04" w:rsidP="00BC5F0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30A6988C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023700F0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132BB502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0ECBBB97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38E83A44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40101533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15055776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F908E3" w14:textId="1D005792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7B649CA8" w14:textId="77777777" w:rsidTr="000A6C41">
        <w:tc>
          <w:tcPr>
            <w:tcW w:w="993" w:type="dxa"/>
          </w:tcPr>
          <w:p w14:paraId="54F6144E" w14:textId="45550967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の８</w:t>
            </w:r>
          </w:p>
        </w:tc>
        <w:tc>
          <w:tcPr>
            <w:tcW w:w="1843" w:type="dxa"/>
          </w:tcPr>
          <w:p w14:paraId="42D3B478" w14:textId="77777777" w:rsidR="00BC5F04" w:rsidRDefault="00C269EE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C269EE">
              <w:rPr>
                <w:rFonts w:ascii="MS Mincho" w:hint="eastAsia"/>
                <w:color w:val="000000"/>
                <w:spacing w:val="4"/>
                <w:lang w:eastAsia="zh-CN"/>
              </w:rPr>
              <w:t>厚生労働大臣加藤勝信君不信任決議案（第一九六回国会、決議第四号）</w:t>
            </w:r>
          </w:p>
          <w:p w14:paraId="4EBF4918" w14:textId="77777777" w:rsidR="00F174EC" w:rsidRDefault="00F174EC" w:rsidP="00F174EC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7F75E70C" w14:textId="44A681F0" w:rsidR="00F174EC" w:rsidRPr="00F174EC" w:rsidRDefault="00F174EC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0C10E46B" w14:textId="19B4EC4A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692DBB15" w14:textId="7F178E52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A6EFB0F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EA22D8A" w14:textId="4CD990C6" w:rsidR="00BC5F04" w:rsidRDefault="00BC5F04" w:rsidP="00BC5F0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57CCB9B1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63FC9F7A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6D7F05E7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3D124F0D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026F815D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6396F250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7D7EC96D" w14:textId="77777777" w:rsidR="00D919FE" w:rsidRDefault="00D919FE" w:rsidP="001B1D74">
            <w:pPr>
              <w:pStyle w:val="a5"/>
              <w:rPr>
                <w:spacing w:val="0"/>
              </w:rPr>
            </w:pPr>
          </w:p>
          <w:p w14:paraId="1EB9DEBA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A24602" w14:textId="312C5042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21BDB114" w14:textId="77777777" w:rsidTr="000A6C41">
        <w:tc>
          <w:tcPr>
            <w:tcW w:w="993" w:type="dxa"/>
          </w:tcPr>
          <w:p w14:paraId="49FCB82F" w14:textId="341DAC4E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の９</w:t>
            </w:r>
          </w:p>
        </w:tc>
        <w:tc>
          <w:tcPr>
            <w:tcW w:w="1843" w:type="dxa"/>
          </w:tcPr>
          <w:p w14:paraId="1346997B" w14:textId="77777777" w:rsidR="00BC5F04" w:rsidRDefault="00A97098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A97098">
              <w:rPr>
                <w:rFonts w:ascii="MS Mincho" w:hint="eastAsia"/>
                <w:color w:val="000000"/>
                <w:spacing w:val="4"/>
                <w:lang w:eastAsia="zh-CN"/>
              </w:rPr>
              <w:t>国務大臣茂木敏充君不信任決議案（第一九六回国会、決議第二号）</w:t>
            </w:r>
          </w:p>
          <w:p w14:paraId="167ABC1C" w14:textId="77777777" w:rsidR="00A97098" w:rsidRDefault="00A97098" w:rsidP="00A9709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7F32BC3C" w14:textId="3AA2D15C" w:rsidR="00A97098" w:rsidRPr="00A97098" w:rsidRDefault="00A97098" w:rsidP="00BC5F0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251C7CF9" w14:textId="15CEF41A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586C4FD8" w14:textId="50F3341F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E3FE9A9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4F3CA38" w14:textId="5193D71E" w:rsidR="00BC5F04" w:rsidRDefault="00BC5F04" w:rsidP="00BC5F0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56DD5850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0491E2E9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6BBAC30F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76D9FC0D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23A76441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76F6CCBF" w14:textId="77777777" w:rsidR="001B1D74" w:rsidRDefault="001B1D74" w:rsidP="001B1D74">
            <w:pPr>
              <w:pStyle w:val="a5"/>
              <w:rPr>
                <w:spacing w:val="0"/>
              </w:rPr>
            </w:pPr>
          </w:p>
          <w:p w14:paraId="56D1BC10" w14:textId="77777777" w:rsidR="00D919FE" w:rsidRDefault="00D919FE" w:rsidP="001B1D74">
            <w:pPr>
              <w:pStyle w:val="a5"/>
              <w:rPr>
                <w:spacing w:val="0"/>
              </w:rPr>
            </w:pPr>
          </w:p>
          <w:p w14:paraId="17A1874F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AD0A7AF" w14:textId="0C0FD41D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1B1D74" w14:paraId="0756ED09" w14:textId="77777777" w:rsidTr="000A6C41">
        <w:tc>
          <w:tcPr>
            <w:tcW w:w="993" w:type="dxa"/>
          </w:tcPr>
          <w:p w14:paraId="574E0D05" w14:textId="382D96E3" w:rsidR="001B1D74" w:rsidRDefault="001B1D74" w:rsidP="001B1D7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の１０</w:t>
            </w:r>
          </w:p>
        </w:tc>
        <w:tc>
          <w:tcPr>
            <w:tcW w:w="1843" w:type="dxa"/>
          </w:tcPr>
          <w:p w14:paraId="7E9AEA7F" w14:textId="77777777" w:rsidR="001B1D74" w:rsidRDefault="00D919FE" w:rsidP="001B1D7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D919FE">
              <w:rPr>
                <w:rFonts w:ascii="MS Mincho" w:hint="eastAsia"/>
                <w:color w:val="000000"/>
                <w:spacing w:val="4"/>
                <w:lang w:eastAsia="zh-CN"/>
              </w:rPr>
              <w:t>法務大臣金田勝年君不信任決議案（第一九三回国会、決議第三号）</w:t>
            </w:r>
          </w:p>
          <w:p w14:paraId="1822F6B6" w14:textId="77777777" w:rsidR="00D919FE" w:rsidRDefault="00D919FE" w:rsidP="00D919FE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68565B92" w14:textId="56CFD7E9" w:rsidR="00D919FE" w:rsidRPr="00D919FE" w:rsidRDefault="00D919FE" w:rsidP="001B1D7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08525EFD" w14:textId="75A2EAAC" w:rsidR="001B1D74" w:rsidRPr="007F70DB" w:rsidRDefault="001B1D74" w:rsidP="001B1D74">
            <w:pPr>
              <w:pStyle w:val="a5"/>
              <w:rPr>
                <w:spacing w:val="0"/>
                <w:lang w:eastAsia="zh-CN"/>
              </w:rPr>
            </w:pPr>
          </w:p>
          <w:p w14:paraId="5403D950" w14:textId="5B12C70E" w:rsidR="001B1D74" w:rsidRPr="007F70DB" w:rsidRDefault="001B1D74" w:rsidP="001B1D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2B4B3C5" w14:textId="77777777" w:rsidR="001B1D74" w:rsidRPr="00C64D7C" w:rsidRDefault="001B1D74" w:rsidP="001B1D7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9616102" w14:textId="3E7D1B71" w:rsidR="001B1D74" w:rsidRDefault="001B1D74" w:rsidP="001B1D7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74C35D5C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05E182AB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375E917E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42007187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26103152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5640D222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0FCA36CD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07D37EC5" w14:textId="3D5FCE58" w:rsidR="001B1D74" w:rsidRDefault="001B1D74" w:rsidP="001B1D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7B2F467" w14:textId="564911BC" w:rsidR="001B1D74" w:rsidRDefault="001B1D74" w:rsidP="001B1D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01D94" w14:paraId="778BFFC6" w14:textId="77777777" w:rsidTr="003A4328">
        <w:tc>
          <w:tcPr>
            <w:tcW w:w="993" w:type="dxa"/>
          </w:tcPr>
          <w:p w14:paraId="398E8B07" w14:textId="77777777" w:rsidR="00D01D94" w:rsidRPr="007F70DB" w:rsidRDefault="00D01D94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786F20" w14:textId="77777777" w:rsidR="00D01D94" w:rsidRPr="00772C9B" w:rsidRDefault="00D01D94" w:rsidP="003A4328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234BE177" w14:textId="77777777" w:rsidR="00D01D94" w:rsidRPr="007F70DB" w:rsidRDefault="00D01D94" w:rsidP="003A432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115469B" w14:textId="77777777" w:rsidR="00D01D94" w:rsidRPr="007F70DB" w:rsidRDefault="00D01D94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184280E0" w14:textId="77777777" w:rsidR="00D01D94" w:rsidRPr="007F70DB" w:rsidRDefault="00D01D94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A56DFAD" w14:textId="77777777" w:rsidR="00D01D94" w:rsidRPr="00C64D7C" w:rsidRDefault="00D01D94" w:rsidP="003A4328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01CFC293" w14:textId="77777777" w:rsidR="00D01D94" w:rsidRDefault="00D01D94" w:rsidP="003A4328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1A6822E6" w14:textId="77777777" w:rsidR="00D01D94" w:rsidRDefault="00D01D94" w:rsidP="003A4328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80F8C74" w14:textId="4C3A31C9" w:rsidR="00D01D94" w:rsidRDefault="00D01D94" w:rsidP="003A432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1B1D74" w14:paraId="359C6FE6" w14:textId="77777777" w:rsidTr="000A6C41">
        <w:tc>
          <w:tcPr>
            <w:tcW w:w="993" w:type="dxa"/>
          </w:tcPr>
          <w:p w14:paraId="03076395" w14:textId="30C54808" w:rsidR="001B1D74" w:rsidRDefault="001B1D74" w:rsidP="001B1D7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の１１</w:t>
            </w:r>
          </w:p>
        </w:tc>
        <w:tc>
          <w:tcPr>
            <w:tcW w:w="1843" w:type="dxa"/>
          </w:tcPr>
          <w:p w14:paraId="2AC4A11E" w14:textId="77777777" w:rsidR="001B1D74" w:rsidRDefault="00987340" w:rsidP="001B1D7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987340">
              <w:rPr>
                <w:rFonts w:ascii="MS Mincho" w:hint="eastAsia"/>
                <w:color w:val="000000"/>
                <w:spacing w:val="4"/>
                <w:lang w:eastAsia="zh-CN"/>
              </w:rPr>
              <w:t>厚生労働大臣塩崎恭久君不信任決議案（第一九二回国会、決議第四号）</w:t>
            </w:r>
          </w:p>
          <w:p w14:paraId="5465D6B6" w14:textId="77777777" w:rsidR="00987340" w:rsidRDefault="00987340" w:rsidP="00987340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4D84086B" w14:textId="1E4DD3D7" w:rsidR="00987340" w:rsidRPr="00987340" w:rsidRDefault="00987340" w:rsidP="001B1D7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24D24D25" w14:textId="648307D8" w:rsidR="001B1D74" w:rsidRPr="007F70DB" w:rsidRDefault="001B1D74" w:rsidP="001B1D74">
            <w:pPr>
              <w:pStyle w:val="a5"/>
              <w:rPr>
                <w:spacing w:val="0"/>
                <w:lang w:eastAsia="zh-CN"/>
              </w:rPr>
            </w:pPr>
          </w:p>
          <w:p w14:paraId="5D43E10A" w14:textId="32E65AD6" w:rsidR="001B1D74" w:rsidRPr="007F70DB" w:rsidRDefault="001B1D74" w:rsidP="001B1D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01D2A42" w14:textId="77777777" w:rsidR="001B1D74" w:rsidRPr="00C64D7C" w:rsidRDefault="001B1D74" w:rsidP="001B1D7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9EACF7D" w14:textId="60928D9F" w:rsidR="001B1D74" w:rsidRDefault="001B1D74" w:rsidP="001B1D7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5BA4FEC8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63CF3438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1F1321F6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7D54D91A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3B19ADE9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63319A09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6B059148" w14:textId="77777777" w:rsidR="00D4453A" w:rsidRDefault="00D4453A" w:rsidP="000C2CF2">
            <w:pPr>
              <w:pStyle w:val="a5"/>
              <w:rPr>
                <w:spacing w:val="0"/>
              </w:rPr>
            </w:pPr>
          </w:p>
          <w:p w14:paraId="5026BA03" w14:textId="77777777" w:rsidR="001B1D74" w:rsidRDefault="001B1D74" w:rsidP="001B1D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BAE97E" w14:textId="6F94D9B6" w:rsidR="001B1D74" w:rsidRDefault="001B1D74" w:rsidP="001B1D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1B1D74" w14:paraId="3D46B779" w14:textId="77777777" w:rsidTr="000A6C41">
        <w:tc>
          <w:tcPr>
            <w:tcW w:w="993" w:type="dxa"/>
          </w:tcPr>
          <w:p w14:paraId="6593CAD7" w14:textId="5F07EB27" w:rsidR="001B1D74" w:rsidRDefault="001B1D74" w:rsidP="001B1D7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の１２</w:t>
            </w:r>
          </w:p>
        </w:tc>
        <w:tc>
          <w:tcPr>
            <w:tcW w:w="1843" w:type="dxa"/>
          </w:tcPr>
          <w:p w14:paraId="7B2568D1" w14:textId="77777777" w:rsidR="001B1D74" w:rsidRDefault="00AD268B" w:rsidP="001B1D7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  <w:r w:rsidRPr="00AD268B">
              <w:rPr>
                <w:rFonts w:ascii="MS Mincho" w:hint="eastAsia"/>
                <w:color w:val="000000"/>
                <w:spacing w:val="4"/>
                <w:lang w:eastAsia="zh-CN"/>
              </w:rPr>
              <w:t>農林水産大臣山本有二君不信任決議案（第一九二回国会、決議第二号）</w:t>
            </w:r>
          </w:p>
          <w:p w14:paraId="65330825" w14:textId="77777777" w:rsidR="00AD268B" w:rsidRDefault="00AD268B" w:rsidP="00AD268B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71D9901D" w14:textId="71C0590E" w:rsidR="00AD268B" w:rsidRPr="00AD268B" w:rsidRDefault="00AD268B" w:rsidP="001B1D74">
            <w:pPr>
              <w:pStyle w:val="a5"/>
              <w:rPr>
                <w:rFonts w:ascii="MS Mincho" w:eastAsiaTheme="minorEastAsia"/>
                <w:color w:val="000000"/>
                <w:spacing w:val="4"/>
                <w:lang w:eastAsia="zh-CN"/>
              </w:rPr>
            </w:pPr>
          </w:p>
        </w:tc>
        <w:tc>
          <w:tcPr>
            <w:tcW w:w="709" w:type="dxa"/>
          </w:tcPr>
          <w:p w14:paraId="50245016" w14:textId="7C4A1CE8" w:rsidR="001B1D74" w:rsidRPr="007F70DB" w:rsidRDefault="001B1D74" w:rsidP="001B1D74">
            <w:pPr>
              <w:pStyle w:val="a5"/>
              <w:rPr>
                <w:spacing w:val="0"/>
                <w:lang w:eastAsia="zh-CN"/>
              </w:rPr>
            </w:pPr>
          </w:p>
          <w:p w14:paraId="427AABF6" w14:textId="1C212F2A" w:rsidR="001B1D74" w:rsidRPr="007F70DB" w:rsidRDefault="001B1D74" w:rsidP="001B1D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723C6EB" w14:textId="77777777" w:rsidR="001B1D74" w:rsidRPr="00C64D7C" w:rsidRDefault="001B1D74" w:rsidP="001B1D7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2931B4F" w14:textId="71500937" w:rsidR="001B1D74" w:rsidRDefault="001B1D74" w:rsidP="001B1D74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00EF35AC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73EAB843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0EABC5B3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6ECC1D7F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27947731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05AD5591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65B84915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508B7BF1" w14:textId="77777777" w:rsidR="001B1D74" w:rsidRDefault="001B1D74" w:rsidP="001B1D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1EA904" w14:textId="3C711853" w:rsidR="001B1D74" w:rsidRDefault="001B1D74" w:rsidP="001B1D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C2CF2" w14:paraId="35717E85" w14:textId="77777777" w:rsidTr="003A4328">
        <w:tc>
          <w:tcPr>
            <w:tcW w:w="993" w:type="dxa"/>
          </w:tcPr>
          <w:p w14:paraId="29060B09" w14:textId="6F55D275" w:rsidR="000C2CF2" w:rsidRPr="00772C9B" w:rsidRDefault="00AD268B" w:rsidP="003A432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>
              <w:rPr>
                <w:rFonts w:hint="eastAsia"/>
                <w:spacing w:val="0"/>
              </w:rPr>
              <w:t>の１３</w:t>
            </w:r>
          </w:p>
        </w:tc>
        <w:tc>
          <w:tcPr>
            <w:tcW w:w="1843" w:type="dxa"/>
          </w:tcPr>
          <w:p w14:paraId="48A8E6E6" w14:textId="77777777" w:rsidR="000C2CF2" w:rsidRDefault="008449F8" w:rsidP="003A432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8449F8">
              <w:rPr>
                <w:rFonts w:hint="eastAsia"/>
                <w:spacing w:val="0"/>
                <w:lang w:eastAsia="zh-CN"/>
              </w:rPr>
              <w:t>環境大臣石原伸晃君不信任決議案（第一八六回国会、決議第一号）</w:t>
            </w:r>
          </w:p>
          <w:p w14:paraId="58194A3E" w14:textId="3AA46C9D" w:rsidR="008449F8" w:rsidRPr="008449F8" w:rsidRDefault="008449F8" w:rsidP="003A4328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67E231E2" w14:textId="12AED475" w:rsidR="008449F8" w:rsidRPr="008449F8" w:rsidRDefault="008449F8" w:rsidP="003A4328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0B368F60" w14:textId="57DC93A8" w:rsidR="000C2CF2" w:rsidRPr="007F70DB" w:rsidRDefault="000C2CF2" w:rsidP="003A4328">
            <w:pPr>
              <w:pStyle w:val="a5"/>
              <w:rPr>
                <w:spacing w:val="0"/>
                <w:lang w:eastAsia="zh-CN"/>
              </w:rPr>
            </w:pPr>
          </w:p>
          <w:p w14:paraId="472713D7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1310143" w14:textId="77777777" w:rsidR="000C2CF2" w:rsidRPr="00C64D7C" w:rsidRDefault="000C2CF2" w:rsidP="003A432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00A3F3C" w14:textId="0BD51DCA" w:rsidR="000C2CF2" w:rsidRDefault="00F72CAC" w:rsidP="003A4328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742896BE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542BEED5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34764C4D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395A0788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4DDFB2EA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4A77D501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36338FF0" w14:textId="77777777" w:rsidR="00D4453A" w:rsidRDefault="00D4453A" w:rsidP="003A4328">
            <w:pPr>
              <w:pStyle w:val="a5"/>
              <w:rPr>
                <w:spacing w:val="0"/>
              </w:rPr>
            </w:pPr>
          </w:p>
          <w:p w14:paraId="19DF91ED" w14:textId="7233543D" w:rsidR="00D4453A" w:rsidRDefault="00D4453A" w:rsidP="003A432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EDFF8C" w14:textId="59BEEFB5" w:rsidR="000C2CF2" w:rsidRDefault="000C2CF2" w:rsidP="003A432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C2CF2" w14:paraId="0D943CFF" w14:textId="77777777" w:rsidTr="003A4328">
        <w:tc>
          <w:tcPr>
            <w:tcW w:w="993" w:type="dxa"/>
          </w:tcPr>
          <w:p w14:paraId="5E0F73EE" w14:textId="77777777" w:rsidR="000C2CF2" w:rsidRPr="00772C9B" w:rsidRDefault="000C2CF2" w:rsidP="003A4328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11DF5378" w14:textId="77777777" w:rsidR="000C2CF2" w:rsidRPr="00772C9B" w:rsidRDefault="000C2CF2" w:rsidP="003A432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F91EC8C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C2C9B69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</w:p>
          <w:p w14:paraId="36530235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98876C9" w14:textId="77777777" w:rsidR="000C2CF2" w:rsidRPr="00C64D7C" w:rsidRDefault="000C2CF2" w:rsidP="003A432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341B417" w14:textId="77777777" w:rsidR="000C2CF2" w:rsidRDefault="000C2CF2" w:rsidP="003A4328">
            <w:pPr>
              <w:pStyle w:val="a5"/>
            </w:pPr>
          </w:p>
        </w:tc>
        <w:tc>
          <w:tcPr>
            <w:tcW w:w="2693" w:type="dxa"/>
          </w:tcPr>
          <w:p w14:paraId="3AA6C39A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2AAABE7E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735AAF8D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790DB4DF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2DD83B89" w14:textId="77777777" w:rsidR="00D4453A" w:rsidRDefault="00D4453A" w:rsidP="003A4328">
            <w:pPr>
              <w:pStyle w:val="a5"/>
              <w:rPr>
                <w:spacing w:val="0"/>
              </w:rPr>
            </w:pPr>
          </w:p>
          <w:p w14:paraId="1DE0CA92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53C80ABF" w14:textId="77777777" w:rsidR="000C2CF2" w:rsidRDefault="000C2CF2" w:rsidP="003A432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5114B5" w14:textId="77777777" w:rsidR="000C2CF2" w:rsidRDefault="000C2CF2" w:rsidP="003A432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C2CF2" w14:paraId="014401CF" w14:textId="77777777" w:rsidTr="003A4328">
        <w:tc>
          <w:tcPr>
            <w:tcW w:w="993" w:type="dxa"/>
          </w:tcPr>
          <w:p w14:paraId="62E2F5E0" w14:textId="77777777" w:rsidR="000C2CF2" w:rsidRPr="00772C9B" w:rsidRDefault="000C2CF2" w:rsidP="003A4328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37FF8E88" w14:textId="77777777" w:rsidR="000C2CF2" w:rsidRPr="00772C9B" w:rsidRDefault="000C2CF2" w:rsidP="003A432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20BD06B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4790FA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</w:p>
          <w:p w14:paraId="2691CD8B" w14:textId="77777777" w:rsidR="000C2CF2" w:rsidRPr="007F70DB" w:rsidRDefault="000C2CF2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28717C0" w14:textId="77777777" w:rsidR="000C2CF2" w:rsidRPr="00C64D7C" w:rsidRDefault="000C2CF2" w:rsidP="003A432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3A6FAD0" w14:textId="77777777" w:rsidR="000C2CF2" w:rsidRDefault="000C2CF2" w:rsidP="003A4328">
            <w:pPr>
              <w:pStyle w:val="a5"/>
            </w:pPr>
          </w:p>
        </w:tc>
        <w:tc>
          <w:tcPr>
            <w:tcW w:w="2693" w:type="dxa"/>
          </w:tcPr>
          <w:p w14:paraId="47F0E424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7F6D061A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14900929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74BC2B27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71D07F63" w14:textId="77777777" w:rsidR="000C2CF2" w:rsidRDefault="000C2CF2" w:rsidP="003A4328">
            <w:pPr>
              <w:pStyle w:val="a5"/>
              <w:rPr>
                <w:spacing w:val="0"/>
              </w:rPr>
            </w:pPr>
          </w:p>
          <w:p w14:paraId="086B6E69" w14:textId="77777777" w:rsidR="00D4453A" w:rsidRDefault="00D4453A" w:rsidP="003A4328">
            <w:pPr>
              <w:pStyle w:val="a5"/>
              <w:rPr>
                <w:spacing w:val="0"/>
              </w:rPr>
            </w:pPr>
          </w:p>
          <w:p w14:paraId="66B3DB7E" w14:textId="77777777" w:rsidR="000C2CF2" w:rsidRDefault="000C2CF2" w:rsidP="003A432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F86B95" w14:textId="77777777" w:rsidR="000C2CF2" w:rsidRDefault="000C2CF2" w:rsidP="003A432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3E926C7E" w14:textId="77777777" w:rsidTr="000A6C41">
        <w:tc>
          <w:tcPr>
            <w:tcW w:w="993" w:type="dxa"/>
          </w:tcPr>
          <w:p w14:paraId="56D064F5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79BB1666" w14:textId="77777777" w:rsidR="00BC5F04" w:rsidRPr="007F70DB" w:rsidRDefault="00BC5F04" w:rsidP="00BC5F0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5279851F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3D869C03" w14:textId="508FF565" w:rsidR="00BC5F04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701BFDF2" w14:textId="0DAC43BB" w:rsidR="00BC5F04" w:rsidRDefault="00BC5F04" w:rsidP="00BC5F0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C5F04" w14:paraId="427697AB" w14:textId="77777777" w:rsidTr="00E747AC">
        <w:tc>
          <w:tcPr>
            <w:tcW w:w="9362" w:type="dxa"/>
            <w:gridSpan w:val="7"/>
          </w:tcPr>
          <w:p w14:paraId="72690876" w14:textId="5AC3F831" w:rsidR="00BC5F04" w:rsidRPr="006F2942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 w:rsidRPr="00675DFB">
              <w:rPr>
                <w:rFonts w:hint="eastAsia"/>
                <w:spacing w:val="0"/>
              </w:rPr>
              <w:t>国務大臣等への問責決議</w:t>
            </w:r>
            <w:r w:rsidR="00B73096" w:rsidRPr="007404E3">
              <w:rPr>
                <w:rFonts w:hint="eastAsia"/>
                <w:spacing w:val="0"/>
              </w:rPr>
              <w:t>案</w:t>
            </w:r>
          </w:p>
        </w:tc>
      </w:tr>
      <w:tr w:rsidR="00BC5F04" w14:paraId="14537B23" w14:textId="77777777" w:rsidTr="000A6C41">
        <w:tc>
          <w:tcPr>
            <w:tcW w:w="993" w:type="dxa"/>
          </w:tcPr>
          <w:p w14:paraId="2237C4BD" w14:textId="0082ECC5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</w:t>
            </w:r>
          </w:p>
        </w:tc>
        <w:tc>
          <w:tcPr>
            <w:tcW w:w="1843" w:type="dxa"/>
          </w:tcPr>
          <w:p w14:paraId="5083448D" w14:textId="2C2D23D2" w:rsidR="00BC5F04" w:rsidRPr="00772C9B" w:rsidRDefault="008246DD" w:rsidP="00BC5F04">
            <w:pPr>
              <w:pStyle w:val="a5"/>
              <w:rPr>
                <w:spacing w:val="0"/>
              </w:rPr>
            </w:pPr>
            <w:r w:rsidRPr="00675DFB">
              <w:rPr>
                <w:rFonts w:hint="eastAsia"/>
                <w:spacing w:val="0"/>
              </w:rPr>
              <w:t>国務大臣等への問責決議</w:t>
            </w:r>
            <w:r w:rsidR="00B73096" w:rsidRPr="007404E3">
              <w:rPr>
                <w:rFonts w:hint="eastAsia"/>
                <w:spacing w:val="0"/>
              </w:rPr>
              <w:t>案</w:t>
            </w:r>
            <w:r>
              <w:rPr>
                <w:rFonts w:hint="eastAsia"/>
                <w:spacing w:val="0"/>
              </w:rPr>
              <w:t>一覧</w:t>
            </w:r>
          </w:p>
        </w:tc>
        <w:tc>
          <w:tcPr>
            <w:tcW w:w="709" w:type="dxa"/>
          </w:tcPr>
          <w:p w14:paraId="603E0262" w14:textId="3222756A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56E9B069" w14:textId="45EE49E2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E218828" w14:textId="4A522119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7714278" w14:textId="4F86E5E2" w:rsidR="00BC5F04" w:rsidRDefault="00464A4D" w:rsidP="00BC5F04">
            <w:pPr>
              <w:pStyle w:val="a5"/>
            </w:pPr>
            <w:r>
              <w:rPr>
                <w:rFonts w:hint="eastAsia"/>
              </w:rPr>
              <w:t>原告</w:t>
            </w:r>
          </w:p>
        </w:tc>
        <w:tc>
          <w:tcPr>
            <w:tcW w:w="2693" w:type="dxa"/>
          </w:tcPr>
          <w:p w14:paraId="75182771" w14:textId="2E7A8C6F" w:rsidR="00932F7E" w:rsidRDefault="00932F7E" w:rsidP="00932F7E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参議院の公開資料により整理した資料である</w:t>
            </w:r>
          </w:p>
          <w:p w14:paraId="5F0FCA90" w14:textId="667F0E91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50D08940" w:rsidR="00BC5F04" w:rsidRPr="00FC69EB" w:rsidRDefault="00BC5F04" w:rsidP="00BC5F04">
            <w:pPr>
              <w:pStyle w:val="a5"/>
              <w:rPr>
                <w:spacing w:val="0"/>
              </w:rPr>
            </w:pPr>
          </w:p>
        </w:tc>
      </w:tr>
      <w:tr w:rsidR="00BC5F04" w14:paraId="2F4EEF4D" w14:textId="77777777" w:rsidTr="000A6C41">
        <w:tc>
          <w:tcPr>
            <w:tcW w:w="993" w:type="dxa"/>
          </w:tcPr>
          <w:p w14:paraId="5FF00081" w14:textId="46DF238F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４の２</w:t>
            </w:r>
          </w:p>
        </w:tc>
        <w:tc>
          <w:tcPr>
            <w:tcW w:w="1843" w:type="dxa"/>
          </w:tcPr>
          <w:p w14:paraId="155049AE" w14:textId="09D0E7FF" w:rsidR="00BC5F04" w:rsidRPr="00772C9B" w:rsidRDefault="007404E3" w:rsidP="00BC5F04">
            <w:pPr>
              <w:pStyle w:val="a5"/>
              <w:rPr>
                <w:spacing w:val="0"/>
                <w:lang w:eastAsia="zh-CN"/>
              </w:rPr>
            </w:pPr>
            <w:r w:rsidRPr="007404E3">
              <w:rPr>
                <w:rFonts w:hint="eastAsia"/>
                <w:spacing w:val="0"/>
                <w:lang w:eastAsia="zh-CN"/>
              </w:rPr>
              <w:t>内閣総理大臣安倍晋三君問責決議案</w:t>
            </w:r>
          </w:p>
        </w:tc>
        <w:tc>
          <w:tcPr>
            <w:tcW w:w="709" w:type="dxa"/>
          </w:tcPr>
          <w:p w14:paraId="34752A85" w14:textId="755CC795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44275281" w14:textId="0DECFC99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39504D7" w14:textId="06A7C31C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6E78E1C" w14:textId="075309E6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367F2B87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47B5A067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2740CF4D" w14:textId="77777777" w:rsidR="00B20F6E" w:rsidRDefault="00B20F6E" w:rsidP="000C2CF2">
            <w:pPr>
              <w:pStyle w:val="a5"/>
              <w:rPr>
                <w:spacing w:val="0"/>
              </w:rPr>
            </w:pPr>
          </w:p>
          <w:p w14:paraId="1DD75867" w14:textId="77777777" w:rsidR="000C2CF2" w:rsidRDefault="000C2CF2" w:rsidP="000C2CF2">
            <w:pPr>
              <w:pStyle w:val="a5"/>
              <w:rPr>
                <w:spacing w:val="0"/>
              </w:rPr>
            </w:pPr>
          </w:p>
          <w:p w14:paraId="2C43B87E" w14:textId="3A6E22C3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250C7AD0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15E9B802" w14:textId="77777777" w:rsidTr="000A6C41">
        <w:tc>
          <w:tcPr>
            <w:tcW w:w="993" w:type="dxa"/>
          </w:tcPr>
          <w:p w14:paraId="14DBF7AB" w14:textId="45E8DA07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４の３</w:t>
            </w:r>
          </w:p>
        </w:tc>
        <w:tc>
          <w:tcPr>
            <w:tcW w:w="1843" w:type="dxa"/>
          </w:tcPr>
          <w:p w14:paraId="55B9273F" w14:textId="64A25493" w:rsidR="00BC5F04" w:rsidRPr="00772C9B" w:rsidRDefault="00C930FB" w:rsidP="00BC5F04">
            <w:pPr>
              <w:pStyle w:val="a5"/>
              <w:rPr>
                <w:spacing w:val="0"/>
              </w:rPr>
            </w:pPr>
            <w:r w:rsidRPr="008B53ED">
              <w:rPr>
                <w:rFonts w:hint="eastAsia"/>
                <w:spacing w:val="0"/>
              </w:rPr>
              <w:t>財務大臣・金融担当大臣麻生太郎君問責決議案</w:t>
            </w:r>
          </w:p>
        </w:tc>
        <w:tc>
          <w:tcPr>
            <w:tcW w:w="709" w:type="dxa"/>
          </w:tcPr>
          <w:p w14:paraId="21BE5393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3B238AB5" w14:textId="1D98EEB1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D8D0E08" w14:textId="7F6A20DB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7601F4D" w14:textId="0F09D04C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246F893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27BB19B0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0F9965E5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2978C8E3" w14:textId="77777777" w:rsidR="00B20F6E" w:rsidRDefault="00B20F6E" w:rsidP="00CB6799">
            <w:pPr>
              <w:pStyle w:val="a5"/>
              <w:rPr>
                <w:spacing w:val="0"/>
              </w:rPr>
            </w:pPr>
          </w:p>
          <w:p w14:paraId="0D9D9103" w14:textId="112FCFE3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6AD03B87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13266FC5" w14:textId="77777777" w:rsidTr="003A4328">
        <w:tc>
          <w:tcPr>
            <w:tcW w:w="993" w:type="dxa"/>
          </w:tcPr>
          <w:p w14:paraId="22E5BF3C" w14:textId="7D8C8500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４の４</w:t>
            </w:r>
          </w:p>
        </w:tc>
        <w:tc>
          <w:tcPr>
            <w:tcW w:w="1843" w:type="dxa"/>
          </w:tcPr>
          <w:p w14:paraId="5A6201F6" w14:textId="77777777" w:rsidR="00BC5F04" w:rsidRDefault="007E4D9C" w:rsidP="00BC5F0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E4D9C">
              <w:rPr>
                <w:rFonts w:hint="eastAsia"/>
                <w:spacing w:val="0"/>
                <w:lang w:eastAsia="zh-CN"/>
              </w:rPr>
              <w:t>内閣総理大臣安倍晋三君問責決議案</w:t>
            </w:r>
          </w:p>
          <w:p w14:paraId="62E625A7" w14:textId="0AAE438C" w:rsidR="007E4D9C" w:rsidRPr="007E4D9C" w:rsidRDefault="007E4D9C" w:rsidP="00BC5F0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0C5DE090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7F5D0001" w14:textId="087CBD99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DD63374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D80C42F" w14:textId="34823C6C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5A93E8B4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1A83C190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30BF5F4" w14:textId="77777777" w:rsidR="00BC5F04" w:rsidRDefault="00BC5F04" w:rsidP="00BC5F04">
            <w:pPr>
              <w:pStyle w:val="a5"/>
              <w:rPr>
                <w:spacing w:val="0"/>
              </w:rPr>
            </w:pPr>
          </w:p>
          <w:p w14:paraId="3A6B61CC" w14:textId="77777777" w:rsidR="00B20F6E" w:rsidRDefault="00B20F6E" w:rsidP="00BC5F04">
            <w:pPr>
              <w:pStyle w:val="a5"/>
              <w:rPr>
                <w:spacing w:val="0"/>
              </w:rPr>
            </w:pPr>
          </w:p>
          <w:p w14:paraId="34BEF9E1" w14:textId="5CE78F25" w:rsidR="00B20F6E" w:rsidRDefault="00B20F6E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D85053B" w14:textId="51888C33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2C5D232B" w14:textId="77777777" w:rsidTr="003A4328">
        <w:tc>
          <w:tcPr>
            <w:tcW w:w="993" w:type="dxa"/>
          </w:tcPr>
          <w:p w14:paraId="61558ADF" w14:textId="77777777" w:rsidR="00BC5F04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</w:t>
            </w:r>
            <w:r w:rsidR="00100AB1">
              <w:rPr>
                <w:rFonts w:hint="eastAsia"/>
                <w:spacing w:val="0"/>
              </w:rPr>
              <w:t>５</w:t>
            </w:r>
          </w:p>
          <w:p w14:paraId="449A890C" w14:textId="2CEB7E35" w:rsidR="00100AB1" w:rsidRPr="00772C9B" w:rsidRDefault="00100AB1" w:rsidP="00BC5F0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78858D7" w14:textId="597CDAA9" w:rsidR="00BC5F04" w:rsidRPr="00344A72" w:rsidRDefault="00DB35E9" w:rsidP="00BC5F04">
            <w:pPr>
              <w:pStyle w:val="a5"/>
              <w:rPr>
                <w:rFonts w:ascii="MS Mincho" w:hAnsi="MS Mincho"/>
                <w:spacing w:val="0"/>
              </w:rPr>
            </w:pPr>
            <w:r w:rsidRPr="00344A72">
              <w:rPr>
                <w:rFonts w:hint="eastAsia"/>
                <w:spacing w:val="0"/>
                <w:lang w:eastAsia="zh-CN"/>
              </w:rPr>
              <w:t>法務大臣山下貴司君問責決議案</w:t>
            </w:r>
          </w:p>
        </w:tc>
        <w:tc>
          <w:tcPr>
            <w:tcW w:w="709" w:type="dxa"/>
          </w:tcPr>
          <w:p w14:paraId="0145A275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569A49CA" w14:textId="6776183A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80DA4D1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E78EF58" w14:textId="388C4BFA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12CF972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56A7290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EF08D84" w14:textId="77777777" w:rsidR="00B20F6E" w:rsidRDefault="00B20F6E" w:rsidP="00CB6799">
            <w:pPr>
              <w:pStyle w:val="a5"/>
              <w:rPr>
                <w:spacing w:val="0"/>
              </w:rPr>
            </w:pPr>
          </w:p>
          <w:p w14:paraId="3947316B" w14:textId="77777777" w:rsidR="00B20F6E" w:rsidRDefault="00B20F6E" w:rsidP="00CB6799">
            <w:pPr>
              <w:pStyle w:val="a5"/>
              <w:rPr>
                <w:spacing w:val="0"/>
              </w:rPr>
            </w:pPr>
          </w:p>
          <w:p w14:paraId="1E1DF1A9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DCC942B" w14:textId="7E775891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13C37972" w14:textId="77777777" w:rsidTr="003A4328">
        <w:tc>
          <w:tcPr>
            <w:tcW w:w="993" w:type="dxa"/>
          </w:tcPr>
          <w:p w14:paraId="15A11BE9" w14:textId="6B37B400" w:rsidR="00100AB1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</w:t>
            </w:r>
            <w:r w:rsidR="00100AB1">
              <w:rPr>
                <w:rFonts w:hint="eastAsia"/>
                <w:spacing w:val="0"/>
              </w:rPr>
              <w:t>６</w:t>
            </w:r>
          </w:p>
        </w:tc>
        <w:tc>
          <w:tcPr>
            <w:tcW w:w="1843" w:type="dxa"/>
          </w:tcPr>
          <w:p w14:paraId="60B8809A" w14:textId="37783A5D" w:rsidR="00BC5F04" w:rsidRPr="00772C9B" w:rsidRDefault="00344A72" w:rsidP="00BC5F04">
            <w:pPr>
              <w:pStyle w:val="a5"/>
              <w:rPr>
                <w:spacing w:val="0"/>
                <w:lang w:eastAsia="zh-CN"/>
              </w:rPr>
            </w:pPr>
            <w:r w:rsidRPr="00344A72">
              <w:rPr>
                <w:rFonts w:hint="eastAsia"/>
                <w:spacing w:val="0"/>
                <w:lang w:eastAsia="zh-CN"/>
              </w:rPr>
              <w:t>国務大臣石井啓一君問責決議案</w:t>
            </w:r>
          </w:p>
        </w:tc>
        <w:tc>
          <w:tcPr>
            <w:tcW w:w="709" w:type="dxa"/>
          </w:tcPr>
          <w:p w14:paraId="212A6E50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73D6A8C9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D1609EE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18799F3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1DB88DD1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4C254C56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5302E4C8" w14:textId="77777777" w:rsidR="00B20F6E" w:rsidRDefault="00B20F6E" w:rsidP="00CB6799">
            <w:pPr>
              <w:pStyle w:val="a5"/>
              <w:rPr>
                <w:spacing w:val="0"/>
              </w:rPr>
            </w:pPr>
          </w:p>
          <w:p w14:paraId="43CBC145" w14:textId="77777777" w:rsidR="00B20F6E" w:rsidRDefault="00B20F6E" w:rsidP="00CB6799">
            <w:pPr>
              <w:pStyle w:val="a5"/>
              <w:rPr>
                <w:spacing w:val="0"/>
              </w:rPr>
            </w:pPr>
          </w:p>
          <w:p w14:paraId="430355D3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00622E" w14:textId="438D9CED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09220886" w14:textId="77777777" w:rsidTr="003A4328">
        <w:tc>
          <w:tcPr>
            <w:tcW w:w="993" w:type="dxa"/>
          </w:tcPr>
          <w:p w14:paraId="4D16D245" w14:textId="1A0FBA2C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</w:t>
            </w:r>
            <w:r w:rsidR="00100AB1">
              <w:rPr>
                <w:rFonts w:hint="eastAsia"/>
                <w:spacing w:val="0"/>
              </w:rPr>
              <w:t>７</w:t>
            </w:r>
          </w:p>
        </w:tc>
        <w:tc>
          <w:tcPr>
            <w:tcW w:w="1843" w:type="dxa"/>
          </w:tcPr>
          <w:p w14:paraId="7F8D8252" w14:textId="5B822963" w:rsidR="00BC5F04" w:rsidRPr="00772C9B" w:rsidRDefault="00245A4F" w:rsidP="00BC5F04">
            <w:pPr>
              <w:pStyle w:val="a5"/>
              <w:rPr>
                <w:spacing w:val="0"/>
              </w:rPr>
            </w:pPr>
            <w:r w:rsidRPr="00245A4F">
              <w:rPr>
                <w:rFonts w:hint="eastAsia"/>
                <w:spacing w:val="0"/>
              </w:rPr>
              <w:t>厚生労働大臣加藤勝信君問責決議案</w:t>
            </w:r>
          </w:p>
        </w:tc>
        <w:tc>
          <w:tcPr>
            <w:tcW w:w="709" w:type="dxa"/>
          </w:tcPr>
          <w:p w14:paraId="72CD7B26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4FFA4848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FB3C626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EC59165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1BCA08F8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30C6CBDD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5587B8D9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0B111082" w14:textId="77777777" w:rsidR="00B20F6E" w:rsidRDefault="00B20F6E" w:rsidP="00CB6799">
            <w:pPr>
              <w:pStyle w:val="a5"/>
              <w:rPr>
                <w:spacing w:val="0"/>
              </w:rPr>
            </w:pPr>
          </w:p>
          <w:p w14:paraId="013232AE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DCEFF38" w14:textId="2AC9F974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5CDF4231" w14:textId="77777777" w:rsidTr="003A4328">
        <w:tc>
          <w:tcPr>
            <w:tcW w:w="993" w:type="dxa"/>
          </w:tcPr>
          <w:p w14:paraId="7D931348" w14:textId="6BAEAC7D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</w:t>
            </w:r>
            <w:r w:rsidR="0042514B">
              <w:rPr>
                <w:rFonts w:hint="eastAsia"/>
                <w:spacing w:val="0"/>
              </w:rPr>
              <w:t>８</w:t>
            </w:r>
          </w:p>
        </w:tc>
        <w:tc>
          <w:tcPr>
            <w:tcW w:w="1843" w:type="dxa"/>
          </w:tcPr>
          <w:p w14:paraId="0E57A4EC" w14:textId="0E506245" w:rsidR="00BC5F04" w:rsidRPr="00772C9B" w:rsidRDefault="009D47C4" w:rsidP="00BC5F04">
            <w:pPr>
              <w:pStyle w:val="a5"/>
              <w:rPr>
                <w:spacing w:val="0"/>
                <w:lang w:eastAsia="zh-CN"/>
              </w:rPr>
            </w:pPr>
            <w:r w:rsidRPr="009D47C4">
              <w:rPr>
                <w:rFonts w:hint="eastAsia"/>
                <w:spacing w:val="0"/>
                <w:lang w:eastAsia="zh-CN"/>
              </w:rPr>
              <w:t>国務大臣山本幸三君問責決議案</w:t>
            </w:r>
          </w:p>
        </w:tc>
        <w:tc>
          <w:tcPr>
            <w:tcW w:w="709" w:type="dxa"/>
          </w:tcPr>
          <w:p w14:paraId="535EBDA3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749DF020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A11FAA0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EC8C7D5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529DBEFD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08B4D614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1C85771D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62854D8" w14:textId="7AA18A46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44BD962" w14:textId="2173AA50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20F6E" w14:paraId="2F6B3AC3" w14:textId="77777777" w:rsidTr="003A4328">
        <w:tc>
          <w:tcPr>
            <w:tcW w:w="993" w:type="dxa"/>
          </w:tcPr>
          <w:p w14:paraId="6FB59D21" w14:textId="77777777" w:rsidR="00B20F6E" w:rsidRPr="007F70DB" w:rsidRDefault="00B20F6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559DB93" w14:textId="77777777" w:rsidR="00B20F6E" w:rsidRDefault="00B20F6E" w:rsidP="003A4328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03494F21" w14:textId="77777777" w:rsidR="00B20F6E" w:rsidRPr="007F70DB" w:rsidRDefault="00B20F6E" w:rsidP="003A4328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E6D455C" w14:textId="77777777" w:rsidR="00B20F6E" w:rsidRPr="007F70DB" w:rsidRDefault="00B20F6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310A9FE2" w14:textId="77777777" w:rsidR="00B20F6E" w:rsidRPr="007F70DB" w:rsidRDefault="00B20F6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A47A30" w14:textId="77777777" w:rsidR="00B20F6E" w:rsidRPr="00C64D7C" w:rsidRDefault="00B20F6E" w:rsidP="003A4328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63F08284" w14:textId="77777777" w:rsidR="00B20F6E" w:rsidRDefault="00B20F6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1CCBDE31" w14:textId="77777777" w:rsidR="00B20F6E" w:rsidRDefault="00B20F6E" w:rsidP="003A4328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17C847" w14:textId="6D598A5D" w:rsidR="00B20F6E" w:rsidRDefault="00B20F6E" w:rsidP="003A432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559C53FF" w14:textId="77777777" w:rsidTr="003A4328">
        <w:tc>
          <w:tcPr>
            <w:tcW w:w="993" w:type="dxa"/>
          </w:tcPr>
          <w:p w14:paraId="24B9B7D6" w14:textId="2B73775E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</w:t>
            </w:r>
            <w:r w:rsidR="0042514B">
              <w:rPr>
                <w:rFonts w:hint="eastAsia"/>
                <w:spacing w:val="0"/>
              </w:rPr>
              <w:t>９</w:t>
            </w:r>
          </w:p>
        </w:tc>
        <w:tc>
          <w:tcPr>
            <w:tcW w:w="1843" w:type="dxa"/>
          </w:tcPr>
          <w:p w14:paraId="03CE60D1" w14:textId="22BE261B" w:rsidR="00BC5F04" w:rsidRPr="00772C9B" w:rsidRDefault="00EA46CF" w:rsidP="00BC5F04">
            <w:pPr>
              <w:pStyle w:val="a5"/>
              <w:rPr>
                <w:spacing w:val="0"/>
              </w:rPr>
            </w:pPr>
            <w:r w:rsidRPr="00EA46CF">
              <w:rPr>
                <w:rFonts w:hint="eastAsia"/>
                <w:spacing w:val="0"/>
              </w:rPr>
              <w:t>法務大臣金田勝年君問責決議案</w:t>
            </w:r>
          </w:p>
        </w:tc>
        <w:tc>
          <w:tcPr>
            <w:tcW w:w="709" w:type="dxa"/>
          </w:tcPr>
          <w:p w14:paraId="1F64DDC3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7B9C3F47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43484E6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DDB3A01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63645276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1ABC62BE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4824DFC0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30CB782C" w14:textId="77777777" w:rsidR="00E57603" w:rsidRDefault="00E57603" w:rsidP="00CB6799">
            <w:pPr>
              <w:pStyle w:val="a5"/>
              <w:rPr>
                <w:spacing w:val="0"/>
              </w:rPr>
            </w:pPr>
          </w:p>
          <w:p w14:paraId="5EBF7FF3" w14:textId="39E5D8C1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C7E0B" w14:textId="1F1E00AE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27AE739A" w14:textId="77777777" w:rsidTr="003A4328">
        <w:tc>
          <w:tcPr>
            <w:tcW w:w="993" w:type="dxa"/>
          </w:tcPr>
          <w:p w14:paraId="071C2D05" w14:textId="4D718562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</w:t>
            </w:r>
            <w:r w:rsidR="0042514B">
              <w:rPr>
                <w:rFonts w:hint="eastAsia"/>
                <w:spacing w:val="0"/>
              </w:rPr>
              <w:t>１０</w:t>
            </w:r>
          </w:p>
        </w:tc>
        <w:tc>
          <w:tcPr>
            <w:tcW w:w="1843" w:type="dxa"/>
          </w:tcPr>
          <w:p w14:paraId="5EF7CB64" w14:textId="5D27C902" w:rsidR="00BC5F04" w:rsidRPr="00772C9B" w:rsidRDefault="00B634B4" w:rsidP="00BC5F04">
            <w:pPr>
              <w:pStyle w:val="a5"/>
              <w:rPr>
                <w:spacing w:val="0"/>
                <w:lang w:eastAsia="zh-CN"/>
              </w:rPr>
            </w:pPr>
            <w:r w:rsidRPr="00B634B4">
              <w:rPr>
                <w:rFonts w:hint="eastAsia"/>
                <w:spacing w:val="0"/>
                <w:lang w:eastAsia="zh-CN"/>
              </w:rPr>
              <w:t>国務大臣中谷元君問責決議案</w:t>
            </w:r>
          </w:p>
        </w:tc>
        <w:tc>
          <w:tcPr>
            <w:tcW w:w="709" w:type="dxa"/>
          </w:tcPr>
          <w:p w14:paraId="6342AC78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0FDF5C13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6DC0EA3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32A2C80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4BE3792A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70AC129A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47EF7E9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5F6502FA" w14:textId="77777777" w:rsidR="00E57603" w:rsidRDefault="00E57603" w:rsidP="00CB6799">
            <w:pPr>
              <w:pStyle w:val="a5"/>
              <w:rPr>
                <w:spacing w:val="0"/>
              </w:rPr>
            </w:pPr>
          </w:p>
          <w:p w14:paraId="4AEB6D3C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CA8072" w14:textId="5D0CE674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66D4649D" w14:textId="77777777" w:rsidTr="003A4328">
        <w:tc>
          <w:tcPr>
            <w:tcW w:w="993" w:type="dxa"/>
          </w:tcPr>
          <w:p w14:paraId="53F3AAB0" w14:textId="7ACA8FE5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</w:t>
            </w:r>
            <w:r w:rsidR="0042514B">
              <w:rPr>
                <w:rFonts w:hint="eastAsia"/>
                <w:spacing w:val="0"/>
              </w:rPr>
              <w:t>１</w:t>
            </w:r>
          </w:p>
        </w:tc>
        <w:tc>
          <w:tcPr>
            <w:tcW w:w="1843" w:type="dxa"/>
          </w:tcPr>
          <w:p w14:paraId="45E8097D" w14:textId="521A11EE" w:rsidR="00BC5F04" w:rsidRPr="00772C9B" w:rsidRDefault="0055606A" w:rsidP="00BC5F04">
            <w:pPr>
              <w:pStyle w:val="a5"/>
              <w:rPr>
                <w:spacing w:val="0"/>
                <w:lang w:eastAsia="zh-CN"/>
              </w:rPr>
            </w:pPr>
            <w:r w:rsidRPr="0055606A">
              <w:rPr>
                <w:rFonts w:hint="eastAsia"/>
                <w:spacing w:val="0"/>
                <w:lang w:eastAsia="zh-CN"/>
              </w:rPr>
              <w:t>内閣総理大臣安倍晋三君問責決議案</w:t>
            </w:r>
          </w:p>
        </w:tc>
        <w:tc>
          <w:tcPr>
            <w:tcW w:w="709" w:type="dxa"/>
          </w:tcPr>
          <w:p w14:paraId="71C0DB4C" w14:textId="77777777" w:rsidR="00BC5F04" w:rsidRPr="007F70DB" w:rsidRDefault="00BC5F04" w:rsidP="00BC5F04">
            <w:pPr>
              <w:pStyle w:val="a5"/>
              <w:rPr>
                <w:spacing w:val="0"/>
                <w:lang w:eastAsia="zh-CN"/>
              </w:rPr>
            </w:pPr>
          </w:p>
          <w:p w14:paraId="0EA9D91D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4FAF398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A5FE1B0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156F6E1F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EE067B0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E9EFE06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6A8EAD24" w14:textId="77777777" w:rsidR="00E57603" w:rsidRDefault="00E57603" w:rsidP="00CB6799">
            <w:pPr>
              <w:pStyle w:val="a5"/>
              <w:rPr>
                <w:spacing w:val="0"/>
              </w:rPr>
            </w:pPr>
          </w:p>
          <w:p w14:paraId="0787110C" w14:textId="77777777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A5B317" w14:textId="52F1E8C6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C5F04" w14:paraId="4C7DFED2" w14:textId="77777777" w:rsidTr="003A4328">
        <w:tc>
          <w:tcPr>
            <w:tcW w:w="993" w:type="dxa"/>
          </w:tcPr>
          <w:p w14:paraId="6964A093" w14:textId="2E559FAD" w:rsidR="00BC5F04" w:rsidRPr="00772C9B" w:rsidRDefault="00BC5F04" w:rsidP="00BC5F0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</w:t>
            </w:r>
            <w:r w:rsidR="0042514B">
              <w:rPr>
                <w:rFonts w:hint="eastAsia"/>
                <w:spacing w:val="0"/>
              </w:rPr>
              <w:t>２</w:t>
            </w:r>
          </w:p>
        </w:tc>
        <w:tc>
          <w:tcPr>
            <w:tcW w:w="1843" w:type="dxa"/>
          </w:tcPr>
          <w:p w14:paraId="5471043D" w14:textId="2E546F00" w:rsidR="00BC5F04" w:rsidRPr="00772C9B" w:rsidRDefault="00AF20D6" w:rsidP="00BC5F04">
            <w:pPr>
              <w:pStyle w:val="a5"/>
              <w:rPr>
                <w:spacing w:val="0"/>
              </w:rPr>
            </w:pPr>
            <w:r w:rsidRPr="00AF20D6">
              <w:rPr>
                <w:rFonts w:hint="eastAsia"/>
                <w:spacing w:val="0"/>
              </w:rPr>
              <w:t>環境大臣石原伸晃君問責決議案</w:t>
            </w:r>
          </w:p>
        </w:tc>
        <w:tc>
          <w:tcPr>
            <w:tcW w:w="709" w:type="dxa"/>
          </w:tcPr>
          <w:p w14:paraId="0EBC7407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</w:p>
          <w:p w14:paraId="6EBBD82D" w14:textId="77777777" w:rsidR="00BC5F04" w:rsidRPr="007F70DB" w:rsidRDefault="00BC5F04" w:rsidP="00BC5F0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76139EC" w14:textId="77777777" w:rsidR="00BC5F04" w:rsidRPr="00C64D7C" w:rsidRDefault="00BC5F04" w:rsidP="00BC5F0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7F7EB14" w14:textId="77777777" w:rsidR="00BC5F04" w:rsidRDefault="00BC5F04" w:rsidP="00BC5F0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04AB5A36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40FD55FC" w14:textId="77777777" w:rsidR="00CB6799" w:rsidRDefault="00CB6799" w:rsidP="00CB6799">
            <w:pPr>
              <w:pStyle w:val="a5"/>
              <w:rPr>
                <w:spacing w:val="0"/>
              </w:rPr>
            </w:pPr>
          </w:p>
          <w:p w14:paraId="3EB9BF5F" w14:textId="77777777" w:rsidR="00E57603" w:rsidRDefault="00E57603" w:rsidP="00CB6799">
            <w:pPr>
              <w:pStyle w:val="a5"/>
              <w:rPr>
                <w:spacing w:val="0"/>
              </w:rPr>
            </w:pPr>
          </w:p>
          <w:p w14:paraId="5BC486BA" w14:textId="77777777" w:rsidR="00E57603" w:rsidRDefault="00E57603" w:rsidP="00CB6799">
            <w:pPr>
              <w:pStyle w:val="a5"/>
              <w:rPr>
                <w:spacing w:val="0"/>
              </w:rPr>
            </w:pPr>
          </w:p>
          <w:p w14:paraId="2DD1E3E6" w14:textId="2E694DC1" w:rsidR="00BC5F04" w:rsidRDefault="00BC5F04" w:rsidP="00BC5F0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20C6F8" w14:textId="257BDEB4" w:rsidR="00BC5F04" w:rsidRDefault="00BC5F04" w:rsidP="00BC5F0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6743985" w14:textId="77777777" w:rsidTr="003A4328">
        <w:tc>
          <w:tcPr>
            <w:tcW w:w="993" w:type="dxa"/>
          </w:tcPr>
          <w:p w14:paraId="2BA00659" w14:textId="5D289575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４の１３</w:t>
            </w:r>
          </w:p>
        </w:tc>
        <w:tc>
          <w:tcPr>
            <w:tcW w:w="1843" w:type="dxa"/>
          </w:tcPr>
          <w:p w14:paraId="35204346" w14:textId="7DC6E523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CF6384">
              <w:rPr>
                <w:rFonts w:hint="eastAsia"/>
                <w:spacing w:val="0"/>
              </w:rPr>
              <w:t>国務大臣森まさこ君問責決議案</w:t>
            </w:r>
          </w:p>
        </w:tc>
        <w:tc>
          <w:tcPr>
            <w:tcW w:w="709" w:type="dxa"/>
          </w:tcPr>
          <w:p w14:paraId="31C19E1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6BDA7AA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7A0F9AB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596DF3A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4E3D87E4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993155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716C51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0F699C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BEF35DE" w14:textId="6694A914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F25A05" w14:textId="1C1B7303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4E2B623" w14:textId="77777777" w:rsidTr="003A4328">
        <w:tc>
          <w:tcPr>
            <w:tcW w:w="993" w:type="dxa"/>
          </w:tcPr>
          <w:p w14:paraId="4B835CDE" w14:textId="49025324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４の１４</w:t>
            </w:r>
          </w:p>
        </w:tc>
        <w:tc>
          <w:tcPr>
            <w:tcW w:w="1843" w:type="dxa"/>
          </w:tcPr>
          <w:p w14:paraId="098E7B95" w14:textId="567E4441" w:rsidR="006E4144" w:rsidRPr="00772C9B" w:rsidRDefault="006E4144" w:rsidP="006E4144">
            <w:pPr>
              <w:pStyle w:val="a5"/>
              <w:rPr>
                <w:spacing w:val="0"/>
                <w:lang w:eastAsia="zh-CN"/>
              </w:rPr>
            </w:pPr>
            <w:r w:rsidRPr="00F9143C">
              <w:rPr>
                <w:rFonts w:hint="eastAsia"/>
                <w:spacing w:val="0"/>
                <w:lang w:eastAsia="zh-CN"/>
              </w:rPr>
              <w:t>内閣総理大臣安倍晋三君問責決議案</w:t>
            </w:r>
          </w:p>
        </w:tc>
        <w:tc>
          <w:tcPr>
            <w:tcW w:w="709" w:type="dxa"/>
          </w:tcPr>
          <w:p w14:paraId="3A27A8D2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1E8441C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2DC3FB1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6843F51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0581AC90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DD81063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97057C9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1254157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9AE1C30" w14:textId="65E4AF48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77C4151" w14:textId="641808D6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3E494706" w14:textId="77777777" w:rsidTr="003A4328">
        <w:tc>
          <w:tcPr>
            <w:tcW w:w="993" w:type="dxa"/>
          </w:tcPr>
          <w:p w14:paraId="172E6853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6A64E974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C5CF4E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52C6C7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44987DE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3EE0E70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EACC0C5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546C167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1A799D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F11D08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978ADB1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AC4E6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39363A54" w14:textId="77777777" w:rsidTr="003A4328">
        <w:tc>
          <w:tcPr>
            <w:tcW w:w="993" w:type="dxa"/>
          </w:tcPr>
          <w:p w14:paraId="1D486C49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E6EEA8F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029591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D4B01B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518EE00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135DE2F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A99A943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33FF304E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FECE65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C7647F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E5940BF" w14:textId="6FBE0078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115B7BB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B0A8512" w14:textId="77777777" w:rsidTr="007C6176">
        <w:tc>
          <w:tcPr>
            <w:tcW w:w="993" w:type="dxa"/>
          </w:tcPr>
          <w:p w14:paraId="6EAE5F2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284C77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2AE4DC8D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8EDC92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54B361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166BE0F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0D963E03" w14:textId="77777777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57D5B69B" w14:textId="77777777" w:rsidR="006E4144" w:rsidRDefault="006E4144" w:rsidP="006E414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CB3705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71CC1FC6" w14:textId="77777777" w:rsidTr="003A4328">
        <w:tc>
          <w:tcPr>
            <w:tcW w:w="9362" w:type="dxa"/>
            <w:gridSpan w:val="7"/>
          </w:tcPr>
          <w:p w14:paraId="7EA096F5" w14:textId="2E06090E" w:rsidR="006E4144" w:rsidRPr="006F2942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 w:rsidRPr="00ED4A21">
              <w:rPr>
                <w:rFonts w:hint="eastAsia"/>
                <w:spacing w:val="0"/>
              </w:rPr>
              <w:t>：</w:t>
            </w:r>
            <w:r w:rsidRPr="00C87784">
              <w:rPr>
                <w:rFonts w:hint="eastAsia"/>
                <w:spacing w:val="0"/>
              </w:rPr>
              <w:t>国会役職者への不信任決議</w:t>
            </w:r>
            <w:r w:rsidR="004277C3" w:rsidRPr="00004E58">
              <w:rPr>
                <w:rFonts w:hint="eastAsia"/>
                <w:spacing w:val="0"/>
              </w:rPr>
              <w:t>案</w:t>
            </w:r>
          </w:p>
        </w:tc>
      </w:tr>
      <w:tr w:rsidR="006E4144" w14:paraId="3A79B16B" w14:textId="77777777" w:rsidTr="003A4328">
        <w:tc>
          <w:tcPr>
            <w:tcW w:w="993" w:type="dxa"/>
          </w:tcPr>
          <w:p w14:paraId="432498DE" w14:textId="5E322AD9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843" w:type="dxa"/>
          </w:tcPr>
          <w:p w14:paraId="6E0962EC" w14:textId="7DD6A2D3" w:rsidR="00004E58" w:rsidRPr="00004E58" w:rsidRDefault="00504F61" w:rsidP="00C82133">
            <w:pPr>
              <w:pStyle w:val="a5"/>
              <w:rPr>
                <w:rFonts w:eastAsiaTheme="minorEastAsia"/>
                <w:spacing w:val="0"/>
              </w:rPr>
            </w:pPr>
            <w:r w:rsidRPr="00C87784">
              <w:rPr>
                <w:rFonts w:hint="eastAsia"/>
                <w:spacing w:val="0"/>
              </w:rPr>
              <w:t>国会役職者への不信任決議</w:t>
            </w:r>
            <w:r w:rsidRPr="00004E58">
              <w:rPr>
                <w:rFonts w:hint="eastAsia"/>
                <w:spacing w:val="0"/>
              </w:rPr>
              <w:t>案</w:t>
            </w:r>
            <w:r>
              <w:rPr>
                <w:rFonts w:hint="eastAsia"/>
                <w:spacing w:val="0"/>
              </w:rPr>
              <w:t>一覧</w:t>
            </w:r>
          </w:p>
        </w:tc>
        <w:tc>
          <w:tcPr>
            <w:tcW w:w="709" w:type="dxa"/>
          </w:tcPr>
          <w:p w14:paraId="7924F59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19EF67D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07095C7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A2EBCDF" w14:textId="2C217962" w:rsidR="006E4144" w:rsidRDefault="00421403" w:rsidP="006E4144">
            <w:pPr>
              <w:pStyle w:val="a5"/>
            </w:pPr>
            <w:r>
              <w:rPr>
                <w:rFonts w:hint="eastAsia"/>
              </w:rPr>
              <w:t>原告</w:t>
            </w:r>
          </w:p>
        </w:tc>
        <w:tc>
          <w:tcPr>
            <w:tcW w:w="2693" w:type="dxa"/>
          </w:tcPr>
          <w:p w14:paraId="2E6A4F79" w14:textId="626C45DF" w:rsidR="00932F7E" w:rsidRDefault="00932F7E" w:rsidP="00932F7E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衆議院と参議院の公開資料により整理した資料である</w:t>
            </w:r>
          </w:p>
          <w:p w14:paraId="076A5B1E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6364174" w14:textId="22AB3275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381CA0F" w14:textId="77777777" w:rsidTr="003A4328">
        <w:tc>
          <w:tcPr>
            <w:tcW w:w="993" w:type="dxa"/>
          </w:tcPr>
          <w:p w14:paraId="740A6C66" w14:textId="0891F9A1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843" w:type="dxa"/>
          </w:tcPr>
          <w:p w14:paraId="406C5E09" w14:textId="77777777" w:rsidR="00C82133" w:rsidRDefault="00C82133" w:rsidP="00C82133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04E58">
              <w:rPr>
                <w:rFonts w:hint="eastAsia"/>
                <w:spacing w:val="0"/>
                <w:lang w:eastAsia="zh-CN"/>
              </w:rPr>
              <w:t>衆議院議長細田博之君不信任決議案（第二〇八回国会、決議第五号）</w:t>
            </w:r>
          </w:p>
          <w:p w14:paraId="1860604E" w14:textId="77777777" w:rsidR="00C82133" w:rsidRDefault="00C82133" w:rsidP="00C8213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9632F5">
              <w:rPr>
                <w:rFonts w:ascii="MS Mincho" w:hAnsi="MS Mincho" w:hint="eastAsia"/>
                <w:color w:val="000000"/>
                <w:spacing w:val="4"/>
              </w:rPr>
              <w:t>審議経過情報</w:t>
            </w:r>
          </w:p>
          <w:p w14:paraId="4EED6E2E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5A8AE8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333D613E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4C85154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3E4DA23" w14:textId="18F68ACF" w:rsidR="006E4144" w:rsidRDefault="00C82133" w:rsidP="006E4144">
            <w:pPr>
              <w:pStyle w:val="a5"/>
            </w:pPr>
            <w:r w:rsidRPr="00004E58">
              <w:rPr>
                <w:rFonts w:hint="eastAsia"/>
                <w:spacing w:val="0"/>
                <w:lang w:eastAsia="zh-CN"/>
              </w:rPr>
              <w:t>衆議院</w:t>
            </w:r>
          </w:p>
        </w:tc>
        <w:tc>
          <w:tcPr>
            <w:tcW w:w="2693" w:type="dxa"/>
          </w:tcPr>
          <w:p w14:paraId="23F9CDE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15DBFD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4962EB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08A18F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CED6FD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70C43A3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C8CF989" w14:textId="3E50A665" w:rsidR="00C91CB3" w:rsidRDefault="00C91CB3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4DECCA" w14:textId="537924D2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21EFCAA" w14:textId="77777777" w:rsidTr="003A4328">
        <w:tc>
          <w:tcPr>
            <w:tcW w:w="993" w:type="dxa"/>
          </w:tcPr>
          <w:p w14:paraId="63223B7A" w14:textId="58990340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５の３</w:t>
            </w:r>
          </w:p>
        </w:tc>
        <w:tc>
          <w:tcPr>
            <w:tcW w:w="1843" w:type="dxa"/>
          </w:tcPr>
          <w:p w14:paraId="335094AF" w14:textId="79EBA339" w:rsidR="006E4144" w:rsidRPr="00772C9B" w:rsidRDefault="00B2709D" w:rsidP="006E4144">
            <w:pPr>
              <w:pStyle w:val="a5"/>
              <w:rPr>
                <w:spacing w:val="0"/>
              </w:rPr>
            </w:pPr>
            <w:r w:rsidRPr="00B2709D">
              <w:rPr>
                <w:rFonts w:hint="eastAsia"/>
                <w:spacing w:val="0"/>
              </w:rPr>
              <w:t>議長不信任決議案</w:t>
            </w:r>
            <w:r w:rsidR="00E5474F">
              <w:rPr>
                <w:rFonts w:hint="eastAsia"/>
                <w:spacing w:val="0"/>
              </w:rPr>
              <w:t>（</w:t>
            </w:r>
            <w:r w:rsidR="00E5474F" w:rsidRPr="007E3B76">
              <w:rPr>
                <w:rFonts w:ascii="MS Mincho" w:hAnsi="MS Mincho" w:hint="eastAsia"/>
                <w:spacing w:val="0"/>
              </w:rPr>
              <w:t>196</w:t>
            </w:r>
            <w:r w:rsidR="00E5474F" w:rsidRPr="007E3B76">
              <w:rPr>
                <w:rFonts w:hint="eastAsia"/>
                <w:spacing w:val="0"/>
              </w:rPr>
              <w:t>回</w:t>
            </w:r>
            <w:r w:rsidR="00E5474F">
              <w:rPr>
                <w:rFonts w:hint="eastAsia"/>
                <w:spacing w:val="0"/>
              </w:rPr>
              <w:t>）</w:t>
            </w:r>
          </w:p>
        </w:tc>
        <w:tc>
          <w:tcPr>
            <w:tcW w:w="709" w:type="dxa"/>
          </w:tcPr>
          <w:p w14:paraId="3564BD7D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4C63BE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3F5D2EE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8A9DA97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BCA7B3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1E721F7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59FBEFA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8C0AC09" w14:textId="7BC87E3C" w:rsidR="007A5094" w:rsidRDefault="007A509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94D0E8" w14:textId="69865D6F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22AA1C8" w14:textId="77777777" w:rsidTr="003A4328">
        <w:tc>
          <w:tcPr>
            <w:tcW w:w="993" w:type="dxa"/>
          </w:tcPr>
          <w:p w14:paraId="011E8DDD" w14:textId="23FEE0E6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５の４</w:t>
            </w:r>
          </w:p>
        </w:tc>
        <w:tc>
          <w:tcPr>
            <w:tcW w:w="1843" w:type="dxa"/>
          </w:tcPr>
          <w:p w14:paraId="0C350213" w14:textId="40AE4A15" w:rsidR="006E4144" w:rsidRPr="00772C9B" w:rsidRDefault="00402A76" w:rsidP="006E4144">
            <w:pPr>
              <w:pStyle w:val="a5"/>
              <w:rPr>
                <w:spacing w:val="0"/>
              </w:rPr>
            </w:pPr>
            <w:r w:rsidRPr="00402A76">
              <w:rPr>
                <w:rFonts w:hint="eastAsia"/>
                <w:spacing w:val="0"/>
              </w:rPr>
              <w:t>議長不信任決議案</w:t>
            </w:r>
            <w:r>
              <w:rPr>
                <w:rFonts w:hint="eastAsia"/>
                <w:spacing w:val="0"/>
              </w:rPr>
              <w:t>（</w:t>
            </w:r>
            <w:r w:rsidR="00937F34" w:rsidRPr="007E3B76">
              <w:rPr>
                <w:rFonts w:ascii="MS Mincho" w:hAnsi="MS Mincho" w:hint="eastAsia"/>
                <w:spacing w:val="0"/>
              </w:rPr>
              <w:t>192</w:t>
            </w:r>
            <w:r w:rsidR="00937F34" w:rsidRPr="007E3B76">
              <w:rPr>
                <w:rFonts w:hint="eastAsia"/>
                <w:spacing w:val="0"/>
              </w:rPr>
              <w:t>回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709" w:type="dxa"/>
          </w:tcPr>
          <w:p w14:paraId="689D3B8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301072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97CAE14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F2EE440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09D6BFD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E8B7DA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38BBA33" w14:textId="77777777" w:rsidR="007A5094" w:rsidRDefault="007A5094" w:rsidP="006E4144">
            <w:pPr>
              <w:pStyle w:val="a5"/>
              <w:rPr>
                <w:spacing w:val="0"/>
              </w:rPr>
            </w:pPr>
          </w:p>
          <w:p w14:paraId="675CDCEC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43E65" w14:textId="62BB60A9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C553CE2" w14:textId="77777777" w:rsidTr="002027D2">
        <w:trPr>
          <w:trHeight w:val="1509"/>
        </w:trPr>
        <w:tc>
          <w:tcPr>
            <w:tcW w:w="993" w:type="dxa"/>
          </w:tcPr>
          <w:p w14:paraId="167DB8FF" w14:textId="20E32EB3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５の５</w:t>
            </w:r>
          </w:p>
        </w:tc>
        <w:tc>
          <w:tcPr>
            <w:tcW w:w="1843" w:type="dxa"/>
          </w:tcPr>
          <w:p w14:paraId="702EBA3E" w14:textId="111913E5" w:rsidR="006E4144" w:rsidRPr="00772C9B" w:rsidRDefault="00DF74BB" w:rsidP="006E4144">
            <w:pPr>
              <w:pStyle w:val="a5"/>
              <w:rPr>
                <w:spacing w:val="0"/>
              </w:rPr>
            </w:pPr>
            <w:r w:rsidRPr="00DF74BB">
              <w:rPr>
                <w:rFonts w:hint="eastAsia"/>
                <w:spacing w:val="0"/>
              </w:rPr>
              <w:t>議長不信任決議案</w:t>
            </w:r>
            <w:r w:rsidRPr="00DF74BB">
              <w:rPr>
                <w:rFonts w:ascii="MS Mincho" w:hAnsi="MS Mincho" w:hint="eastAsia"/>
                <w:spacing w:val="0"/>
              </w:rPr>
              <w:t>（</w:t>
            </w:r>
            <w:r w:rsidR="00D40A4F" w:rsidRPr="00DF74BB">
              <w:rPr>
                <w:rFonts w:ascii="MS Mincho" w:hAnsi="MS Mincho" w:hint="eastAsia"/>
                <w:spacing w:val="0"/>
              </w:rPr>
              <w:t>189回</w:t>
            </w:r>
            <w:r w:rsidRPr="00DF74BB"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709" w:type="dxa"/>
          </w:tcPr>
          <w:p w14:paraId="4BABD1C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199BF03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E5AA8C0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7088785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21430D1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4592D54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4784EA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D11EC7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59F34B4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B59657" w14:textId="49781E78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68E" w14:paraId="35BFD038" w14:textId="77777777" w:rsidTr="003A4328">
        <w:tc>
          <w:tcPr>
            <w:tcW w:w="993" w:type="dxa"/>
          </w:tcPr>
          <w:p w14:paraId="187FD1B9" w14:textId="0C45E25C" w:rsidR="004F768E" w:rsidRPr="00C57D31" w:rsidRDefault="007B6A8B" w:rsidP="003A4328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５の６</w:t>
            </w:r>
          </w:p>
        </w:tc>
        <w:tc>
          <w:tcPr>
            <w:tcW w:w="1843" w:type="dxa"/>
          </w:tcPr>
          <w:p w14:paraId="5A412132" w14:textId="09630D18" w:rsidR="0094649C" w:rsidRPr="005D18D8" w:rsidRDefault="0094649C" w:rsidP="005D18D8">
            <w:pPr>
              <w:pStyle w:val="a5"/>
              <w:rPr>
                <w:spacing w:val="0"/>
              </w:rPr>
            </w:pPr>
            <w:r w:rsidRPr="005D18D8">
              <w:rPr>
                <w:rFonts w:hint="eastAsia"/>
                <w:spacing w:val="0"/>
              </w:rPr>
              <w:t>議長不信任決議案</w:t>
            </w:r>
            <w:r w:rsidR="005D18D8" w:rsidRPr="007E3B76">
              <w:rPr>
                <w:rFonts w:hint="eastAsia"/>
                <w:spacing w:val="0"/>
              </w:rPr>
              <w:t>（</w:t>
            </w:r>
            <w:r w:rsidR="007E3B76" w:rsidRPr="007E3B76">
              <w:rPr>
                <w:rFonts w:ascii="MS Mincho" w:hAnsi="MS Mincho" w:hint="eastAsia"/>
                <w:spacing w:val="0"/>
              </w:rPr>
              <w:t>183</w:t>
            </w:r>
            <w:r w:rsidR="007E3B76" w:rsidRPr="007E3B76">
              <w:rPr>
                <w:rFonts w:hint="eastAsia"/>
                <w:spacing w:val="0"/>
              </w:rPr>
              <w:t>回</w:t>
            </w:r>
            <w:r w:rsidR="005D18D8" w:rsidRPr="007E3B76">
              <w:rPr>
                <w:rFonts w:hint="eastAsia"/>
                <w:spacing w:val="0"/>
              </w:rPr>
              <w:t>）</w:t>
            </w:r>
          </w:p>
          <w:p w14:paraId="7A9D64D8" w14:textId="77777777" w:rsidR="004F768E" w:rsidRPr="00772C9B" w:rsidRDefault="004F768E" w:rsidP="003A4328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145D5ECB" w14:textId="77777777" w:rsidR="0094649C" w:rsidRDefault="0094649C" w:rsidP="003A4328">
            <w:pPr>
              <w:pStyle w:val="a5"/>
              <w:rPr>
                <w:spacing w:val="0"/>
              </w:rPr>
            </w:pPr>
          </w:p>
          <w:p w14:paraId="33FB421B" w14:textId="7304A5E6" w:rsidR="004F768E" w:rsidRPr="007F70DB" w:rsidRDefault="004F768E" w:rsidP="003A432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923CA71" w14:textId="77777777" w:rsidR="004F768E" w:rsidRPr="00C64D7C" w:rsidRDefault="004F768E" w:rsidP="003A4328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D1A3993" w14:textId="0E234EA7" w:rsidR="004F768E" w:rsidRDefault="00D928B4" w:rsidP="003A4328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21FA526" w14:textId="77777777" w:rsidR="004F768E" w:rsidRDefault="004F768E" w:rsidP="003A4328">
            <w:pPr>
              <w:pStyle w:val="a5"/>
              <w:rPr>
                <w:spacing w:val="0"/>
              </w:rPr>
            </w:pPr>
          </w:p>
          <w:p w14:paraId="430FA09C" w14:textId="77777777" w:rsidR="004F768E" w:rsidRDefault="004F768E" w:rsidP="003A4328">
            <w:pPr>
              <w:pStyle w:val="a5"/>
              <w:rPr>
                <w:spacing w:val="0"/>
              </w:rPr>
            </w:pPr>
          </w:p>
          <w:p w14:paraId="6827A6D0" w14:textId="77777777" w:rsidR="004F768E" w:rsidRDefault="004F768E" w:rsidP="003A4328">
            <w:pPr>
              <w:pStyle w:val="a5"/>
              <w:rPr>
                <w:spacing w:val="0"/>
              </w:rPr>
            </w:pPr>
          </w:p>
          <w:p w14:paraId="54375E0A" w14:textId="77777777" w:rsidR="004F768E" w:rsidRDefault="004F768E" w:rsidP="003A432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1F95B9" w14:textId="2035AABA" w:rsidR="004F768E" w:rsidRDefault="004F768E" w:rsidP="003A4328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F145F" w14:paraId="2F508A30" w14:textId="77777777" w:rsidTr="00B371DA">
        <w:tc>
          <w:tcPr>
            <w:tcW w:w="993" w:type="dxa"/>
          </w:tcPr>
          <w:p w14:paraId="0953FE6F" w14:textId="77777777" w:rsidR="009F145F" w:rsidRPr="00C57D31" w:rsidRDefault="009F145F" w:rsidP="00B371DA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654A17E" w14:textId="77777777" w:rsidR="009F145F" w:rsidRPr="00772C9B" w:rsidRDefault="009F145F" w:rsidP="00B371DA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27C44F51" w14:textId="77777777" w:rsidR="009F145F" w:rsidRPr="007F70DB" w:rsidRDefault="009F145F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23A9AC" w14:textId="77777777" w:rsidR="009F145F" w:rsidRPr="007F70DB" w:rsidRDefault="009F145F" w:rsidP="00B371DA">
            <w:pPr>
              <w:pStyle w:val="a5"/>
              <w:rPr>
                <w:spacing w:val="0"/>
              </w:rPr>
            </w:pPr>
          </w:p>
          <w:p w14:paraId="4030FDC2" w14:textId="77777777" w:rsidR="009F145F" w:rsidRPr="007F70DB" w:rsidRDefault="009F145F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283BFE3" w14:textId="77777777" w:rsidR="009F145F" w:rsidRPr="00C64D7C" w:rsidRDefault="009F145F" w:rsidP="00B371D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3653B17" w14:textId="77777777" w:rsidR="009F145F" w:rsidRDefault="009F145F" w:rsidP="00B371DA">
            <w:pPr>
              <w:pStyle w:val="a5"/>
            </w:pPr>
          </w:p>
        </w:tc>
        <w:tc>
          <w:tcPr>
            <w:tcW w:w="2693" w:type="dxa"/>
          </w:tcPr>
          <w:p w14:paraId="5D9889BE" w14:textId="77777777" w:rsidR="009F145F" w:rsidRDefault="009F145F" w:rsidP="00B371DA">
            <w:pPr>
              <w:pStyle w:val="a5"/>
              <w:rPr>
                <w:spacing w:val="0"/>
              </w:rPr>
            </w:pPr>
          </w:p>
          <w:p w14:paraId="3FE91431" w14:textId="77777777" w:rsidR="009F145F" w:rsidRDefault="009F145F" w:rsidP="00B371DA">
            <w:pPr>
              <w:pStyle w:val="a5"/>
              <w:rPr>
                <w:spacing w:val="0"/>
              </w:rPr>
            </w:pPr>
          </w:p>
          <w:p w14:paraId="1DDF2DC1" w14:textId="77777777" w:rsidR="009F145F" w:rsidRDefault="009F145F" w:rsidP="00B371DA">
            <w:pPr>
              <w:pStyle w:val="a5"/>
              <w:rPr>
                <w:spacing w:val="0"/>
              </w:rPr>
            </w:pPr>
          </w:p>
          <w:p w14:paraId="15EB00FC" w14:textId="77777777" w:rsidR="009F145F" w:rsidRDefault="009F145F" w:rsidP="00B371D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17C0A" w14:textId="77777777" w:rsidR="009F145F" w:rsidRDefault="009F145F" w:rsidP="00B371D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6FC785FB" w14:textId="77777777" w:rsidTr="000A6C41">
        <w:tc>
          <w:tcPr>
            <w:tcW w:w="993" w:type="dxa"/>
          </w:tcPr>
          <w:p w14:paraId="55F3BAFB" w14:textId="206179E8" w:rsidR="006E4144" w:rsidRPr="00C57D31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2590FC5" w14:textId="62CAFD3A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5A93C6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7F486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DBEB137" w14:textId="060A9E53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7A14AC0" w14:textId="1294EE14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1BD61F8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60687B04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344306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A00D09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C4F9C34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964461A" w14:textId="470494DC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8EAB0EC" w14:textId="77777777" w:rsidTr="003A4328">
        <w:tc>
          <w:tcPr>
            <w:tcW w:w="993" w:type="dxa"/>
          </w:tcPr>
          <w:p w14:paraId="4140C57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CE42219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06FCF7F2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1C0B0E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84EFA9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8F02B94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50C4937F" w14:textId="77777777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205B5AF6" w14:textId="77777777" w:rsidR="006E4144" w:rsidRDefault="006E4144" w:rsidP="006E414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BBD5174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0844413C" w14:textId="77777777" w:rsidTr="003A4328">
        <w:tc>
          <w:tcPr>
            <w:tcW w:w="9362" w:type="dxa"/>
            <w:gridSpan w:val="7"/>
          </w:tcPr>
          <w:p w14:paraId="3E922939" w14:textId="0E835998" w:rsidR="006E4144" w:rsidRPr="006F2942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Pr="00ED4A21">
              <w:rPr>
                <w:rFonts w:hint="eastAsia"/>
                <w:spacing w:val="0"/>
              </w:rPr>
              <w:t>：</w:t>
            </w:r>
            <w:r w:rsidRPr="00C87784">
              <w:rPr>
                <w:rFonts w:hint="eastAsia"/>
                <w:spacing w:val="0"/>
              </w:rPr>
              <w:t>常任委員長の解任決議</w:t>
            </w:r>
            <w:r w:rsidR="003704DE" w:rsidRPr="003704DE">
              <w:rPr>
                <w:rFonts w:hint="eastAsia"/>
                <w:spacing w:val="0"/>
              </w:rPr>
              <w:t>案</w:t>
            </w:r>
          </w:p>
        </w:tc>
      </w:tr>
      <w:tr w:rsidR="006E4144" w14:paraId="40409707" w14:textId="77777777" w:rsidTr="003A4328">
        <w:tc>
          <w:tcPr>
            <w:tcW w:w="993" w:type="dxa"/>
          </w:tcPr>
          <w:p w14:paraId="492D6808" w14:textId="3AEEEC55" w:rsidR="006E4144" w:rsidRDefault="00607986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</w:t>
            </w:r>
          </w:p>
        </w:tc>
        <w:tc>
          <w:tcPr>
            <w:tcW w:w="1843" w:type="dxa"/>
          </w:tcPr>
          <w:p w14:paraId="6DFCC66E" w14:textId="6010C4AE" w:rsidR="006E4144" w:rsidRPr="005F0204" w:rsidRDefault="008231A9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87784">
              <w:rPr>
                <w:rFonts w:hint="eastAsia"/>
                <w:spacing w:val="0"/>
              </w:rPr>
              <w:t>常任委員長の解任決議</w:t>
            </w:r>
            <w:r w:rsidR="003704DE" w:rsidRPr="003704DE">
              <w:rPr>
                <w:rFonts w:hint="eastAsia"/>
                <w:spacing w:val="0"/>
              </w:rPr>
              <w:t>案</w:t>
            </w:r>
            <w:r w:rsidR="00426C0B">
              <w:rPr>
                <w:rFonts w:hint="eastAsia"/>
                <w:spacing w:val="0"/>
              </w:rPr>
              <w:t>一覧</w:t>
            </w:r>
          </w:p>
        </w:tc>
        <w:tc>
          <w:tcPr>
            <w:tcW w:w="709" w:type="dxa"/>
          </w:tcPr>
          <w:p w14:paraId="096098CD" w14:textId="7D8DBE5B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59D2A47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0FC920C" w14:textId="77777777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747B92E6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3EE6CAFA" w14:textId="77777777" w:rsidR="00C148D8" w:rsidRDefault="00C148D8" w:rsidP="00C148D8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衆議院と参議院の公開資料により整理した資料である</w:t>
            </w:r>
          </w:p>
          <w:p w14:paraId="0A0CD91D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F1E73B" w14:textId="0D4CBC35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4915114" w14:textId="77777777" w:rsidTr="003A4328">
        <w:tc>
          <w:tcPr>
            <w:tcW w:w="993" w:type="dxa"/>
          </w:tcPr>
          <w:p w14:paraId="7AD7016E" w14:textId="137DBE7D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</w:t>
            </w:r>
          </w:p>
        </w:tc>
        <w:tc>
          <w:tcPr>
            <w:tcW w:w="1843" w:type="dxa"/>
          </w:tcPr>
          <w:p w14:paraId="255ED75E" w14:textId="5760D7FE" w:rsidR="006E4144" w:rsidRPr="00772C9B" w:rsidRDefault="003704DE" w:rsidP="006E4144">
            <w:pPr>
              <w:pStyle w:val="a5"/>
              <w:rPr>
                <w:spacing w:val="0"/>
                <w:lang w:eastAsia="zh-CN"/>
              </w:rPr>
            </w:pPr>
            <w:r w:rsidRPr="003704DE">
              <w:rPr>
                <w:rFonts w:hint="eastAsia"/>
                <w:spacing w:val="0"/>
                <w:lang w:eastAsia="zh-CN"/>
              </w:rPr>
              <w:t>内閣委員長森屋宏君解任決議案</w:t>
            </w:r>
          </w:p>
        </w:tc>
        <w:tc>
          <w:tcPr>
            <w:tcW w:w="709" w:type="dxa"/>
          </w:tcPr>
          <w:p w14:paraId="4278F51C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3560035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F6D2E72" w14:textId="78F9C87F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A9B9F55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62CDDC4C" w14:textId="3C1C324D" w:rsidR="006E4144" w:rsidRPr="00346770" w:rsidRDefault="0030112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346770">
              <w:rPr>
                <w:rFonts w:ascii="MS Mincho" w:hAnsi="MS Mincho" w:hint="eastAsia"/>
                <w:spacing w:val="0"/>
              </w:rPr>
              <w:t>第204回国会（常会）</w:t>
            </w:r>
          </w:p>
          <w:p w14:paraId="0E8939F0" w14:textId="77777777" w:rsidR="006E4144" w:rsidRPr="00346770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418055FF" w14:textId="77777777" w:rsidR="006E4144" w:rsidRPr="00346770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1537C7D9" w14:textId="77777777" w:rsidR="006E4144" w:rsidRPr="00346770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7FA9E23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F404E67" w14:textId="77777777" w:rsidTr="003A4328">
        <w:tc>
          <w:tcPr>
            <w:tcW w:w="993" w:type="dxa"/>
          </w:tcPr>
          <w:p w14:paraId="51CF7922" w14:textId="3507FAE4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６の３</w:t>
            </w:r>
          </w:p>
        </w:tc>
        <w:tc>
          <w:tcPr>
            <w:tcW w:w="1843" w:type="dxa"/>
          </w:tcPr>
          <w:p w14:paraId="1F66DD9A" w14:textId="63A39E63" w:rsidR="006E4144" w:rsidRPr="00772C9B" w:rsidRDefault="00EC0D60" w:rsidP="006E4144">
            <w:pPr>
              <w:pStyle w:val="a5"/>
              <w:rPr>
                <w:spacing w:val="0"/>
              </w:rPr>
            </w:pPr>
            <w:r w:rsidRPr="00EC0D60">
              <w:rPr>
                <w:rFonts w:hint="eastAsia"/>
                <w:spacing w:val="0"/>
              </w:rPr>
              <w:t>議院運営委員長水落敏栄君解任決議案</w:t>
            </w:r>
          </w:p>
        </w:tc>
        <w:tc>
          <w:tcPr>
            <w:tcW w:w="709" w:type="dxa"/>
          </w:tcPr>
          <w:p w14:paraId="4850250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5A94D5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B08ED9B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0901578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C061256" w14:textId="77777777" w:rsidR="00EC0D60" w:rsidRPr="00346770" w:rsidRDefault="00EC0D60" w:rsidP="00EC0D60">
            <w:pPr>
              <w:pStyle w:val="a5"/>
              <w:rPr>
                <w:rFonts w:ascii="MS Mincho" w:hAnsi="MS Mincho"/>
                <w:spacing w:val="0"/>
              </w:rPr>
            </w:pPr>
            <w:r w:rsidRPr="00346770">
              <w:rPr>
                <w:rFonts w:ascii="MS Mincho" w:hAnsi="MS Mincho" w:hint="eastAsia"/>
                <w:spacing w:val="0"/>
              </w:rPr>
              <w:t>第204回国会（常会）</w:t>
            </w:r>
          </w:p>
          <w:p w14:paraId="4EC0E5CC" w14:textId="77777777" w:rsidR="006E4144" w:rsidRPr="00346770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593CA244" w14:textId="77777777" w:rsidR="006E4144" w:rsidRPr="00346770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785473E8" w14:textId="77777777" w:rsidR="006E4144" w:rsidRPr="00346770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AEF73F4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4374769" w14:textId="77777777" w:rsidTr="003A4328">
        <w:tc>
          <w:tcPr>
            <w:tcW w:w="993" w:type="dxa"/>
          </w:tcPr>
          <w:p w14:paraId="510C9B6F" w14:textId="609C3730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６の４</w:t>
            </w:r>
          </w:p>
        </w:tc>
        <w:tc>
          <w:tcPr>
            <w:tcW w:w="1843" w:type="dxa"/>
          </w:tcPr>
          <w:p w14:paraId="423EA513" w14:textId="77777777" w:rsidR="006E4144" w:rsidRDefault="005504E2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5504E2">
              <w:rPr>
                <w:rFonts w:hint="eastAsia"/>
                <w:spacing w:val="0"/>
                <w:lang w:eastAsia="zh-CN"/>
              </w:rPr>
              <w:t>予算委員長棚橋泰文君解任決議案（第二〇一回国会、決議第一号）</w:t>
            </w:r>
          </w:p>
          <w:p w14:paraId="41177BC5" w14:textId="35580A7E" w:rsidR="005504E2" w:rsidRPr="00D02C3A" w:rsidRDefault="0043259A" w:rsidP="006E4144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6BB3DF3E" w14:textId="6110158C" w:rsidR="00FD628C" w:rsidRPr="005504E2" w:rsidRDefault="00FD628C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6E883945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7B09EDB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6F0B994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C0C3C9B" w14:textId="59E152BA" w:rsidR="006E4144" w:rsidRDefault="00366D26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1D0DA96D" w14:textId="2BDB31A4" w:rsidR="000774B5" w:rsidRDefault="000774B5" w:rsidP="000774B5">
            <w:pPr>
              <w:pStyle w:val="a5"/>
              <w:rPr>
                <w:spacing w:val="0"/>
              </w:rPr>
            </w:pPr>
            <w:r w:rsidRPr="00301124">
              <w:rPr>
                <w:rFonts w:hint="eastAsia"/>
                <w:spacing w:val="0"/>
              </w:rPr>
              <w:t>第</w:t>
            </w:r>
            <w:r w:rsidRPr="00346770">
              <w:rPr>
                <w:rFonts w:ascii="MS Mincho" w:hAnsi="MS Mincho" w:hint="eastAsia"/>
                <w:spacing w:val="0"/>
              </w:rPr>
              <w:t>20</w:t>
            </w:r>
            <w:r w:rsidRPr="00346770">
              <w:rPr>
                <w:rFonts w:ascii="MS Mincho" w:hAnsi="MS Mincho"/>
                <w:spacing w:val="0"/>
              </w:rPr>
              <w:t>1</w:t>
            </w:r>
            <w:r w:rsidRPr="00301124">
              <w:rPr>
                <w:rFonts w:hint="eastAsia"/>
                <w:spacing w:val="0"/>
              </w:rPr>
              <w:t>回国会（常会）</w:t>
            </w:r>
          </w:p>
          <w:p w14:paraId="3D78553A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C6A682A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92AE1C9" w14:textId="6B5912A1" w:rsidR="006E4144" w:rsidRDefault="006E4144" w:rsidP="006E4144">
            <w:pPr>
              <w:pStyle w:val="a5"/>
              <w:rPr>
                <w:spacing w:val="0"/>
              </w:rPr>
            </w:pPr>
          </w:p>
          <w:p w14:paraId="3BC2A9E8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FCF45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120D410D" w14:textId="77777777" w:rsidTr="003A4328">
        <w:tc>
          <w:tcPr>
            <w:tcW w:w="993" w:type="dxa"/>
          </w:tcPr>
          <w:p w14:paraId="657C7324" w14:textId="77777777" w:rsidR="006E4144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</w:t>
            </w:r>
            <w:r w:rsidR="00D9646A">
              <w:rPr>
                <w:rFonts w:hint="eastAsia"/>
                <w:spacing w:val="0"/>
              </w:rPr>
              <w:t>５</w:t>
            </w:r>
          </w:p>
          <w:p w14:paraId="17BB66C1" w14:textId="28447655" w:rsidR="00D9646A" w:rsidRPr="00772C9B" w:rsidRDefault="00D9646A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B61CB44" w14:textId="1689296F" w:rsidR="006E4144" w:rsidRPr="00772C9B" w:rsidRDefault="00563BCB" w:rsidP="006E4144">
            <w:pPr>
              <w:pStyle w:val="a5"/>
              <w:rPr>
                <w:spacing w:val="0"/>
              </w:rPr>
            </w:pPr>
            <w:r w:rsidRPr="00563BCB">
              <w:rPr>
                <w:rFonts w:hint="eastAsia"/>
                <w:spacing w:val="0"/>
              </w:rPr>
              <w:t>予算委員長金子原二郎君解任決議案</w:t>
            </w:r>
          </w:p>
        </w:tc>
        <w:tc>
          <w:tcPr>
            <w:tcW w:w="709" w:type="dxa"/>
          </w:tcPr>
          <w:p w14:paraId="41BF9851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6E43202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034A7D9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F17EE1A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1AD0D80A" w14:textId="7D132458" w:rsidR="007227CA" w:rsidRDefault="007227CA" w:rsidP="007227CA">
            <w:pPr>
              <w:pStyle w:val="a5"/>
              <w:rPr>
                <w:spacing w:val="0"/>
              </w:rPr>
            </w:pPr>
            <w:r w:rsidRPr="00301124">
              <w:rPr>
                <w:rFonts w:hint="eastAsia"/>
                <w:spacing w:val="0"/>
              </w:rPr>
              <w:t>第</w:t>
            </w:r>
            <w:r w:rsidR="00451DCC">
              <w:rPr>
                <w:rFonts w:ascii="MS Mincho" w:hAnsi="MS Mincho" w:hint="eastAsia"/>
                <w:spacing w:val="0"/>
              </w:rPr>
              <w:t>198</w:t>
            </w:r>
            <w:r w:rsidRPr="00301124">
              <w:rPr>
                <w:rFonts w:hint="eastAsia"/>
                <w:spacing w:val="0"/>
              </w:rPr>
              <w:t>回国会（常会）</w:t>
            </w:r>
          </w:p>
          <w:p w14:paraId="630492D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182429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7F9E6E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1BFEDE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3BF4D8DF" w14:textId="77777777" w:rsidTr="003A4328">
        <w:tc>
          <w:tcPr>
            <w:tcW w:w="993" w:type="dxa"/>
          </w:tcPr>
          <w:p w14:paraId="21853E41" w14:textId="31B28F70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</w:t>
            </w:r>
            <w:r w:rsidR="00940B7B">
              <w:rPr>
                <w:rFonts w:hint="eastAsia"/>
                <w:spacing w:val="0"/>
              </w:rPr>
              <w:t>６</w:t>
            </w:r>
          </w:p>
        </w:tc>
        <w:tc>
          <w:tcPr>
            <w:tcW w:w="1843" w:type="dxa"/>
          </w:tcPr>
          <w:p w14:paraId="2A414E99" w14:textId="77777777" w:rsidR="006E4144" w:rsidRDefault="009C6AA1" w:rsidP="006E4144">
            <w:pPr>
              <w:pStyle w:val="a5"/>
              <w:rPr>
                <w:spacing w:val="0"/>
              </w:rPr>
            </w:pPr>
            <w:r w:rsidRPr="009C6AA1">
              <w:rPr>
                <w:rFonts w:hint="eastAsia"/>
                <w:spacing w:val="0"/>
              </w:rPr>
              <w:t>農林水産委員長堂故茂君解任決議案</w:t>
            </w:r>
          </w:p>
          <w:p w14:paraId="0FB215BD" w14:textId="5954EE28" w:rsidR="0036681C" w:rsidRPr="00772C9B" w:rsidRDefault="0036681C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DF8AA2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7A3B638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E9229FB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8615F65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4EFEE37" w14:textId="04091FC2" w:rsidR="006E4144" w:rsidRDefault="003C6250" w:rsidP="006E4144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197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3392B169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DACE5A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955191B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B0DC01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18293846" w14:textId="77777777" w:rsidTr="003A4328">
        <w:tc>
          <w:tcPr>
            <w:tcW w:w="993" w:type="dxa"/>
          </w:tcPr>
          <w:p w14:paraId="3B30B9EE" w14:textId="038BF357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６の７</w:t>
            </w:r>
          </w:p>
        </w:tc>
        <w:tc>
          <w:tcPr>
            <w:tcW w:w="1843" w:type="dxa"/>
          </w:tcPr>
          <w:p w14:paraId="5759ADE9" w14:textId="258BFA38" w:rsidR="006E4144" w:rsidRPr="00772C9B" w:rsidRDefault="00A32605" w:rsidP="006E4144">
            <w:pPr>
              <w:pStyle w:val="a5"/>
              <w:rPr>
                <w:spacing w:val="0"/>
                <w:lang w:eastAsia="zh-CN"/>
              </w:rPr>
            </w:pPr>
            <w:r w:rsidRPr="00A32605">
              <w:rPr>
                <w:rFonts w:hint="eastAsia"/>
                <w:spacing w:val="0"/>
                <w:lang w:eastAsia="zh-CN"/>
              </w:rPr>
              <w:t>法務委員長横山信一君解任決議案</w:t>
            </w:r>
          </w:p>
        </w:tc>
        <w:tc>
          <w:tcPr>
            <w:tcW w:w="709" w:type="dxa"/>
          </w:tcPr>
          <w:p w14:paraId="2671A44E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70B903F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4D9634A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2C2B17A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087A4F8F" w14:textId="77777777" w:rsidR="00A32605" w:rsidRDefault="00A32605" w:rsidP="00A32605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197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7471BE54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A9F991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DB9B225" w14:textId="62A7B928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7F409CF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1422899" w14:textId="77777777" w:rsidTr="003A4328">
        <w:tc>
          <w:tcPr>
            <w:tcW w:w="993" w:type="dxa"/>
          </w:tcPr>
          <w:p w14:paraId="00608264" w14:textId="0EC6630B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６の８</w:t>
            </w:r>
          </w:p>
        </w:tc>
        <w:tc>
          <w:tcPr>
            <w:tcW w:w="1843" w:type="dxa"/>
          </w:tcPr>
          <w:p w14:paraId="2ECF6C8F" w14:textId="77777777" w:rsidR="006E4144" w:rsidRDefault="00A34E5A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A34E5A">
              <w:rPr>
                <w:rFonts w:hint="eastAsia"/>
                <w:spacing w:val="0"/>
                <w:lang w:eastAsia="zh-CN"/>
              </w:rPr>
              <w:t>法務委員長葉梨康弘君解任決議案（第一九七回国会、決議第一号）</w:t>
            </w:r>
          </w:p>
          <w:p w14:paraId="1176E935" w14:textId="0AEF68FB" w:rsidR="00A34E5A" w:rsidRPr="00A34E5A" w:rsidRDefault="00A34E5A" w:rsidP="00A34E5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</w:tc>
        <w:tc>
          <w:tcPr>
            <w:tcW w:w="709" w:type="dxa"/>
          </w:tcPr>
          <w:p w14:paraId="19DD568C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5B4DF4D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8B76A34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F72277B" w14:textId="597BFA6A" w:rsidR="006E4144" w:rsidRDefault="009F4D8A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2A4CF7B5" w14:textId="77777777" w:rsidR="009F4D8A" w:rsidRDefault="009F4D8A" w:rsidP="009F4D8A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197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1850EF1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3F1ED3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EC56D4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3CB511B" w14:textId="77777777" w:rsidR="007A04CE" w:rsidRDefault="007A04CE" w:rsidP="006E4144">
            <w:pPr>
              <w:pStyle w:val="a5"/>
              <w:rPr>
                <w:spacing w:val="0"/>
              </w:rPr>
            </w:pPr>
          </w:p>
          <w:p w14:paraId="0526E203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FB942BD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0968" w14:paraId="45D6C96F" w14:textId="77777777" w:rsidTr="00B371DA">
        <w:tc>
          <w:tcPr>
            <w:tcW w:w="993" w:type="dxa"/>
          </w:tcPr>
          <w:p w14:paraId="4B571B30" w14:textId="77777777" w:rsidR="00600968" w:rsidRPr="007F70DB" w:rsidRDefault="00600968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7BAD8A0" w14:textId="77777777" w:rsidR="00600968" w:rsidRDefault="00600968" w:rsidP="00B371DA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06156A50" w14:textId="77777777" w:rsidR="00600968" w:rsidRPr="007F70DB" w:rsidRDefault="00600968" w:rsidP="00B371D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E9C4006" w14:textId="77777777" w:rsidR="00600968" w:rsidRPr="007F70DB" w:rsidRDefault="00600968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B511287" w14:textId="77777777" w:rsidR="00600968" w:rsidRPr="007F70DB" w:rsidRDefault="00600968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4091B3" w14:textId="77777777" w:rsidR="00600968" w:rsidRPr="00C64D7C" w:rsidRDefault="00600968" w:rsidP="00B371D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8222C89" w14:textId="77777777" w:rsidR="00600968" w:rsidRDefault="00600968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62135990" w14:textId="77777777" w:rsidR="00600968" w:rsidRDefault="00600968" w:rsidP="00B371DA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5FD0B7" w14:textId="77777777" w:rsidR="00600968" w:rsidRDefault="00600968" w:rsidP="00B371DA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08D029E5" w14:textId="77777777" w:rsidTr="003A4328">
        <w:tc>
          <w:tcPr>
            <w:tcW w:w="993" w:type="dxa"/>
          </w:tcPr>
          <w:p w14:paraId="221C4A8E" w14:textId="25E33721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６の９</w:t>
            </w:r>
          </w:p>
        </w:tc>
        <w:tc>
          <w:tcPr>
            <w:tcW w:w="1843" w:type="dxa"/>
          </w:tcPr>
          <w:p w14:paraId="3264DC50" w14:textId="29698F81" w:rsidR="006C3421" w:rsidRPr="006C3421" w:rsidRDefault="006600B7" w:rsidP="0009725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6600B7">
              <w:rPr>
                <w:rFonts w:eastAsiaTheme="minorEastAsia" w:hint="eastAsia"/>
                <w:spacing w:val="0"/>
                <w:lang w:eastAsia="zh-CN"/>
              </w:rPr>
              <w:t>国務大臣石井啓一君問責決議案</w:t>
            </w:r>
          </w:p>
        </w:tc>
        <w:tc>
          <w:tcPr>
            <w:tcW w:w="709" w:type="dxa"/>
          </w:tcPr>
          <w:p w14:paraId="6264C1C7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4E6ACB8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20EEAE2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155CF12" w14:textId="1A2B0EDA" w:rsidR="006E4144" w:rsidRDefault="0009725A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1D01E258" w14:textId="6790AD42" w:rsidR="006A1F32" w:rsidRDefault="006A1F32" w:rsidP="006A1F32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6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5D6D67E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F05DCE7" w14:textId="31AD38EB" w:rsidR="00EA69AC" w:rsidRDefault="00EA69AC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F85B37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E72E864" w14:textId="77777777" w:rsidTr="003A4328">
        <w:tc>
          <w:tcPr>
            <w:tcW w:w="993" w:type="dxa"/>
          </w:tcPr>
          <w:p w14:paraId="34E3F2A9" w14:textId="71C67E46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843" w:type="dxa"/>
          </w:tcPr>
          <w:p w14:paraId="34971636" w14:textId="77777777" w:rsidR="0009725A" w:rsidRDefault="0009725A" w:rsidP="0009725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6C3421">
              <w:rPr>
                <w:rFonts w:hint="eastAsia"/>
                <w:spacing w:val="0"/>
                <w:lang w:eastAsia="zh-CN"/>
              </w:rPr>
              <w:t>議院運営委員長古屋圭司君解任決議案（第一九六回国会、決議第九号）</w:t>
            </w:r>
          </w:p>
          <w:p w14:paraId="50A7B1CA" w14:textId="77777777" w:rsidR="006E4144" w:rsidRDefault="008A4D6E" w:rsidP="006E4144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27E10747" w14:textId="04F89CE5" w:rsidR="008A4D6E" w:rsidRPr="008A4D6E" w:rsidRDefault="008A4D6E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7EE0E603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14E4FC4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FAED496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11E3916" w14:textId="293CBCFD" w:rsidR="006E4144" w:rsidRDefault="0009725A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32759EF0" w14:textId="77777777" w:rsidR="008A4D6E" w:rsidRDefault="008A4D6E" w:rsidP="008A4D6E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6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705C173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7F4752D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83FF61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63B5BC4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E3C681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E841790" w14:textId="77777777" w:rsidTr="003A4328">
        <w:tc>
          <w:tcPr>
            <w:tcW w:w="993" w:type="dxa"/>
          </w:tcPr>
          <w:p w14:paraId="294A2596" w14:textId="78FFE92C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６の１１</w:t>
            </w:r>
          </w:p>
        </w:tc>
        <w:tc>
          <w:tcPr>
            <w:tcW w:w="1843" w:type="dxa"/>
          </w:tcPr>
          <w:p w14:paraId="13A1B680" w14:textId="77777777" w:rsidR="006E4144" w:rsidRDefault="008A4D6E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8A4D6E">
              <w:rPr>
                <w:rFonts w:hint="eastAsia"/>
                <w:spacing w:val="0"/>
                <w:lang w:eastAsia="zh-CN"/>
              </w:rPr>
              <w:t>内閣委員長山際大志郎君解任決議案（第一九六回国会、決議第五号）</w:t>
            </w:r>
          </w:p>
          <w:p w14:paraId="6B9002E8" w14:textId="77777777" w:rsidR="008A4D6E" w:rsidRDefault="008A4D6E" w:rsidP="006E4144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1C90BC7E" w14:textId="479CF5D7" w:rsidR="008A4D6E" w:rsidRPr="008A4D6E" w:rsidRDefault="008A4D6E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779BEECF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34256E8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B0D8669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0EA366B" w14:textId="5D7D92BD" w:rsidR="006E4144" w:rsidRDefault="00426D20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655F1B4D" w14:textId="77777777" w:rsidR="008A4D6E" w:rsidRDefault="008A4D6E" w:rsidP="008A4D6E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6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7A01CDA5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23B30E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3CFA81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F4E204E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33A4C0B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D60BEB4" w14:textId="77777777" w:rsidTr="003A4328">
        <w:tc>
          <w:tcPr>
            <w:tcW w:w="993" w:type="dxa"/>
          </w:tcPr>
          <w:p w14:paraId="2C88D9CA" w14:textId="04E013A8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６の１２</w:t>
            </w:r>
          </w:p>
        </w:tc>
        <w:tc>
          <w:tcPr>
            <w:tcW w:w="1843" w:type="dxa"/>
          </w:tcPr>
          <w:p w14:paraId="3AEB32A4" w14:textId="77777777" w:rsidR="006E4144" w:rsidRDefault="007F2A1C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2A1C">
              <w:rPr>
                <w:rFonts w:hint="eastAsia"/>
                <w:spacing w:val="0"/>
                <w:lang w:eastAsia="zh-CN"/>
              </w:rPr>
              <w:t>厚生労働委員長高鳥修一君解任決議案（第一九六回国会、決議第三号）</w:t>
            </w:r>
          </w:p>
          <w:p w14:paraId="30DEAEEC" w14:textId="77777777" w:rsidR="007F2A1C" w:rsidRDefault="007F2A1C" w:rsidP="007F2A1C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1917D235" w14:textId="1884D4FA" w:rsidR="007F2A1C" w:rsidRPr="007F2A1C" w:rsidRDefault="007F2A1C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41E7FB18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7B98984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8164CA9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A87AEDB" w14:textId="215D4E65" w:rsidR="006E4144" w:rsidRDefault="00426D20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504199CC" w14:textId="77777777" w:rsidR="00F700C7" w:rsidRDefault="00F700C7" w:rsidP="00F700C7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6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7897000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3E81A94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A506F1E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E58EEF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D43E23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DDF6D50" w14:textId="77777777" w:rsidTr="003A4328">
        <w:tc>
          <w:tcPr>
            <w:tcW w:w="993" w:type="dxa"/>
          </w:tcPr>
          <w:p w14:paraId="5380A7C7" w14:textId="02120C98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６の１３</w:t>
            </w:r>
          </w:p>
        </w:tc>
        <w:tc>
          <w:tcPr>
            <w:tcW w:w="1843" w:type="dxa"/>
          </w:tcPr>
          <w:p w14:paraId="5AEE17C0" w14:textId="77777777" w:rsidR="006E4144" w:rsidRDefault="005139C9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5139C9">
              <w:rPr>
                <w:rFonts w:hint="eastAsia"/>
                <w:spacing w:val="0"/>
                <w:lang w:eastAsia="zh-CN"/>
              </w:rPr>
              <w:t>予算委員長河村建夫君解任決議案（第一九六回国会、決議第一号）</w:t>
            </w:r>
          </w:p>
          <w:p w14:paraId="0B0366D6" w14:textId="77777777" w:rsidR="005139C9" w:rsidRDefault="005139C9" w:rsidP="005139C9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09B15377" w14:textId="6EF227CF" w:rsidR="005139C9" w:rsidRPr="005139C9" w:rsidRDefault="005139C9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72DBAB5C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7049CBED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A212554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4A1E673" w14:textId="41A680BF" w:rsidR="006E4144" w:rsidRDefault="005139C9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62D1CE87" w14:textId="77777777" w:rsidR="005139C9" w:rsidRDefault="005139C9" w:rsidP="005139C9">
            <w:pPr>
              <w:pStyle w:val="a5"/>
              <w:rPr>
                <w:spacing w:val="0"/>
              </w:rPr>
            </w:pPr>
            <w:r w:rsidRPr="003C6250">
              <w:rPr>
                <w:rFonts w:hint="eastAsia"/>
                <w:spacing w:val="0"/>
              </w:rPr>
              <w:t>第</w:t>
            </w:r>
            <w:r w:rsidRPr="003C6250"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6</w:t>
            </w:r>
            <w:r w:rsidRPr="003C6250">
              <w:rPr>
                <w:rFonts w:hint="eastAsia"/>
                <w:spacing w:val="0"/>
              </w:rPr>
              <w:t>回</w:t>
            </w:r>
            <w:r w:rsidRPr="00301124">
              <w:rPr>
                <w:rFonts w:hint="eastAsia"/>
                <w:spacing w:val="0"/>
              </w:rPr>
              <w:t>国会</w:t>
            </w:r>
            <w:r w:rsidRPr="003C6250">
              <w:rPr>
                <w:rFonts w:hint="eastAsia"/>
                <w:spacing w:val="0"/>
              </w:rPr>
              <w:t>（臨時会）</w:t>
            </w:r>
          </w:p>
          <w:p w14:paraId="3E0FA2B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8E200B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141B20A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0DB24B0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21B56D8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77AC137" w14:textId="77777777" w:rsidTr="003A4328">
        <w:tc>
          <w:tcPr>
            <w:tcW w:w="993" w:type="dxa"/>
          </w:tcPr>
          <w:p w14:paraId="7F7195E3" w14:textId="1B9F1496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６の１４</w:t>
            </w:r>
          </w:p>
        </w:tc>
        <w:tc>
          <w:tcPr>
            <w:tcW w:w="1843" w:type="dxa"/>
          </w:tcPr>
          <w:p w14:paraId="4390212C" w14:textId="2A755558" w:rsidR="006E4144" w:rsidRPr="00772C9B" w:rsidRDefault="00703199" w:rsidP="006E4144">
            <w:pPr>
              <w:pStyle w:val="a5"/>
              <w:rPr>
                <w:spacing w:val="0"/>
              </w:rPr>
            </w:pPr>
            <w:r w:rsidRPr="00703199">
              <w:rPr>
                <w:rFonts w:hint="eastAsia"/>
                <w:spacing w:val="0"/>
              </w:rPr>
              <w:t>議院運営委員長山本順三君解任決議案</w:t>
            </w:r>
          </w:p>
        </w:tc>
        <w:tc>
          <w:tcPr>
            <w:tcW w:w="709" w:type="dxa"/>
          </w:tcPr>
          <w:p w14:paraId="0B556AA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66E86D90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DC02DA9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0A4B25E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5EB5917A" w14:textId="24280CC4" w:rsidR="008713EF" w:rsidRPr="008713EF" w:rsidRDefault="008713EF" w:rsidP="008713EF">
            <w:pPr>
              <w:pStyle w:val="a5"/>
              <w:rPr>
                <w:rFonts w:ascii="MS Mincho" w:hAnsi="MS Mincho"/>
                <w:spacing w:val="0"/>
              </w:rPr>
            </w:pPr>
            <w:r w:rsidRPr="00301124">
              <w:rPr>
                <w:rFonts w:hint="eastAsia"/>
                <w:spacing w:val="0"/>
              </w:rPr>
              <w:t>第</w:t>
            </w:r>
            <w:r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3</w:t>
            </w:r>
            <w:r w:rsidRPr="00301124">
              <w:rPr>
                <w:rFonts w:hint="eastAsia"/>
                <w:spacing w:val="0"/>
              </w:rPr>
              <w:t>回国会（常会）</w:t>
            </w:r>
          </w:p>
          <w:p w14:paraId="6F17221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3896BB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1A4F11E" w14:textId="315ACD79" w:rsidR="001C46C5" w:rsidRDefault="001C46C5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C303F0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1E3C600" w14:textId="77777777" w:rsidTr="003A4328">
        <w:tc>
          <w:tcPr>
            <w:tcW w:w="993" w:type="dxa"/>
          </w:tcPr>
          <w:p w14:paraId="4B532935" w14:textId="4D51EEEC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６の１５</w:t>
            </w:r>
          </w:p>
        </w:tc>
        <w:tc>
          <w:tcPr>
            <w:tcW w:w="1843" w:type="dxa"/>
          </w:tcPr>
          <w:p w14:paraId="5060A201" w14:textId="4A79C570" w:rsidR="006E4144" w:rsidRPr="00772C9B" w:rsidRDefault="00B54451" w:rsidP="006E4144">
            <w:pPr>
              <w:pStyle w:val="a5"/>
              <w:rPr>
                <w:spacing w:val="0"/>
              </w:rPr>
            </w:pPr>
            <w:r w:rsidRPr="00B54451">
              <w:rPr>
                <w:rFonts w:hint="eastAsia"/>
                <w:spacing w:val="0"/>
              </w:rPr>
              <w:t>法務委員長秋野公造君解任決議案</w:t>
            </w:r>
          </w:p>
        </w:tc>
        <w:tc>
          <w:tcPr>
            <w:tcW w:w="709" w:type="dxa"/>
          </w:tcPr>
          <w:p w14:paraId="2633F2B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31F2C44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96085F3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6FF90EC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491021EB" w14:textId="77777777" w:rsidR="004F4E8D" w:rsidRPr="008713EF" w:rsidRDefault="004F4E8D" w:rsidP="004F4E8D">
            <w:pPr>
              <w:pStyle w:val="a5"/>
              <w:rPr>
                <w:rFonts w:ascii="MS Mincho" w:hAnsi="MS Mincho"/>
                <w:spacing w:val="0"/>
              </w:rPr>
            </w:pPr>
            <w:r w:rsidRPr="00301124">
              <w:rPr>
                <w:rFonts w:hint="eastAsia"/>
                <w:spacing w:val="0"/>
              </w:rPr>
              <w:t>第</w:t>
            </w:r>
            <w:r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3</w:t>
            </w:r>
            <w:r w:rsidRPr="00301124">
              <w:rPr>
                <w:rFonts w:hint="eastAsia"/>
                <w:spacing w:val="0"/>
              </w:rPr>
              <w:t>回国会（常会）</w:t>
            </w:r>
          </w:p>
          <w:p w14:paraId="2B0D1CA7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FB7777C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6FA398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C654C" w14:paraId="2B4D0CE2" w14:textId="77777777" w:rsidTr="00B371DA">
        <w:tc>
          <w:tcPr>
            <w:tcW w:w="993" w:type="dxa"/>
          </w:tcPr>
          <w:p w14:paraId="01E267B5" w14:textId="77777777" w:rsidR="006C654C" w:rsidRPr="007F70DB" w:rsidRDefault="006C654C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B1407A" w14:textId="77777777" w:rsidR="006C654C" w:rsidRDefault="006C654C" w:rsidP="00B371DA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5C036B3A" w14:textId="77777777" w:rsidR="006C654C" w:rsidRPr="007F70DB" w:rsidRDefault="006C654C" w:rsidP="00B371D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3577ED" w14:textId="77777777" w:rsidR="006C654C" w:rsidRPr="007F70DB" w:rsidRDefault="006C654C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0466922" w14:textId="77777777" w:rsidR="006C654C" w:rsidRPr="007F70DB" w:rsidRDefault="006C654C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83C135E" w14:textId="77777777" w:rsidR="006C654C" w:rsidRPr="00C64D7C" w:rsidRDefault="006C654C" w:rsidP="00B371D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63BFEB11" w14:textId="77777777" w:rsidR="006C654C" w:rsidRDefault="006C654C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54A9D6EC" w14:textId="77777777" w:rsidR="006C654C" w:rsidRDefault="006C654C" w:rsidP="00B371DA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2A6FD38" w14:textId="77777777" w:rsidR="006C654C" w:rsidRDefault="006C654C" w:rsidP="00B371DA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1B412F18" w14:textId="77777777" w:rsidTr="003A4328">
        <w:tc>
          <w:tcPr>
            <w:tcW w:w="993" w:type="dxa"/>
          </w:tcPr>
          <w:p w14:paraId="2A2FC84A" w14:textId="33267DBF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６の１６</w:t>
            </w:r>
          </w:p>
        </w:tc>
        <w:tc>
          <w:tcPr>
            <w:tcW w:w="1843" w:type="dxa"/>
          </w:tcPr>
          <w:p w14:paraId="05C2DD03" w14:textId="77777777" w:rsidR="006E4144" w:rsidRDefault="00A947EC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A947EC">
              <w:rPr>
                <w:rFonts w:hint="eastAsia"/>
                <w:spacing w:val="0"/>
                <w:lang w:eastAsia="zh-CN"/>
              </w:rPr>
              <w:t>法務委員長鈴木淳司君解任決議案（第一九三回国会、決議第二号）</w:t>
            </w:r>
          </w:p>
          <w:p w14:paraId="6FC9C8B7" w14:textId="77777777" w:rsidR="00571804" w:rsidRDefault="00571804" w:rsidP="00571804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06239401" w14:textId="2900261D" w:rsidR="00571804" w:rsidRPr="00571804" w:rsidRDefault="0057180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1DF1AB07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5B3AFC0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0E30271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FE16C7D" w14:textId="05B35DC6" w:rsidR="006E4144" w:rsidRDefault="00571804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7B69E842" w14:textId="77777777" w:rsidR="00571804" w:rsidRPr="008713EF" w:rsidRDefault="00571804" w:rsidP="00571804">
            <w:pPr>
              <w:pStyle w:val="a5"/>
              <w:rPr>
                <w:rFonts w:ascii="MS Mincho" w:hAnsi="MS Mincho"/>
                <w:spacing w:val="0"/>
              </w:rPr>
            </w:pPr>
            <w:r w:rsidRPr="00301124">
              <w:rPr>
                <w:rFonts w:hint="eastAsia"/>
                <w:spacing w:val="0"/>
              </w:rPr>
              <w:t>第</w:t>
            </w:r>
            <w:r>
              <w:rPr>
                <w:rFonts w:ascii="MS Mincho" w:hAnsi="MS Mincho" w:hint="eastAsia"/>
                <w:spacing w:val="0"/>
              </w:rPr>
              <w:t>19</w:t>
            </w:r>
            <w:r>
              <w:rPr>
                <w:rFonts w:ascii="MS Mincho" w:hAnsi="MS Mincho"/>
                <w:spacing w:val="0"/>
              </w:rPr>
              <w:t>3</w:t>
            </w:r>
            <w:r w:rsidRPr="00301124">
              <w:rPr>
                <w:rFonts w:hint="eastAsia"/>
                <w:spacing w:val="0"/>
              </w:rPr>
              <w:t>回国会（常会）</w:t>
            </w:r>
          </w:p>
          <w:p w14:paraId="10C9895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EA5A36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37A31A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1EA0ABB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AA8872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12E19285" w14:textId="77777777" w:rsidTr="003A4328">
        <w:tc>
          <w:tcPr>
            <w:tcW w:w="993" w:type="dxa"/>
          </w:tcPr>
          <w:p w14:paraId="2EB86F9B" w14:textId="2B8B166E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６の１７</w:t>
            </w:r>
          </w:p>
        </w:tc>
        <w:tc>
          <w:tcPr>
            <w:tcW w:w="1843" w:type="dxa"/>
          </w:tcPr>
          <w:p w14:paraId="399E10F9" w14:textId="146AD9A5" w:rsidR="006E4144" w:rsidRDefault="002E361C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2E361C">
              <w:rPr>
                <w:rFonts w:hint="eastAsia"/>
                <w:spacing w:val="0"/>
                <w:lang w:eastAsia="zh-CN"/>
              </w:rPr>
              <w:t>厚生労働委員長丹羽秀樹君解任決議案（第一九二回国会、決議第三号）</w:t>
            </w:r>
          </w:p>
          <w:p w14:paraId="0CFA9BC1" w14:textId="77777777" w:rsidR="002E361C" w:rsidRDefault="002E361C" w:rsidP="002E361C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749E5683" w14:textId="62C1A32E" w:rsidR="002E361C" w:rsidRPr="002C5BB2" w:rsidRDefault="002E361C" w:rsidP="006E4144">
            <w:pPr>
              <w:pStyle w:val="a5"/>
              <w:rPr>
                <w:rFonts w:eastAsia="Yu Mincho"/>
                <w:spacing w:val="0"/>
              </w:rPr>
            </w:pPr>
          </w:p>
        </w:tc>
        <w:tc>
          <w:tcPr>
            <w:tcW w:w="709" w:type="dxa"/>
          </w:tcPr>
          <w:p w14:paraId="7969CB2F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6AA4C3F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DFF6267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96EEAAC" w14:textId="1F9EF84B" w:rsidR="006E4144" w:rsidRDefault="001A65AC" w:rsidP="006E4144">
            <w:pPr>
              <w:pStyle w:val="a5"/>
            </w:pPr>
            <w:r>
              <w:rPr>
                <w:rFonts w:hint="eastAsia"/>
              </w:rPr>
              <w:t>衆議院</w:t>
            </w:r>
          </w:p>
        </w:tc>
        <w:tc>
          <w:tcPr>
            <w:tcW w:w="2693" w:type="dxa"/>
          </w:tcPr>
          <w:p w14:paraId="094C95AC" w14:textId="462CA1F0" w:rsidR="006E4144" w:rsidRPr="002C5BB2" w:rsidRDefault="002C5BB2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2C5BB2">
              <w:rPr>
                <w:rFonts w:ascii="MS Mincho" w:hAnsi="MS Mincho" w:hint="eastAsia"/>
                <w:spacing w:val="0"/>
              </w:rPr>
              <w:t>第192回（臨時会）</w:t>
            </w:r>
          </w:p>
          <w:p w14:paraId="5A16A9C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27CC76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F9654FE" w14:textId="77777777" w:rsidR="005B6C30" w:rsidRDefault="005B6C30" w:rsidP="006E4144">
            <w:pPr>
              <w:pStyle w:val="a5"/>
              <w:rPr>
                <w:spacing w:val="0"/>
              </w:rPr>
            </w:pPr>
          </w:p>
          <w:p w14:paraId="28663EEB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888EF7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7E8C9F7" w14:textId="77777777" w:rsidTr="003A4328">
        <w:tc>
          <w:tcPr>
            <w:tcW w:w="993" w:type="dxa"/>
          </w:tcPr>
          <w:p w14:paraId="72BEA44C" w14:textId="2D552CC4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６の１８</w:t>
            </w:r>
          </w:p>
        </w:tc>
        <w:tc>
          <w:tcPr>
            <w:tcW w:w="1843" w:type="dxa"/>
          </w:tcPr>
          <w:p w14:paraId="16B1E95A" w14:textId="007109C4" w:rsidR="006E4144" w:rsidRPr="00772C9B" w:rsidRDefault="00D75372" w:rsidP="006E4144">
            <w:pPr>
              <w:pStyle w:val="a5"/>
              <w:rPr>
                <w:spacing w:val="0"/>
              </w:rPr>
            </w:pPr>
            <w:r w:rsidRPr="00D75372">
              <w:rPr>
                <w:rFonts w:hint="eastAsia"/>
                <w:spacing w:val="0"/>
              </w:rPr>
              <w:t>議院運営委員長中川雅治君解任決議案</w:t>
            </w:r>
          </w:p>
        </w:tc>
        <w:tc>
          <w:tcPr>
            <w:tcW w:w="709" w:type="dxa"/>
          </w:tcPr>
          <w:p w14:paraId="4251F158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5CA49A0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1B5EF50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BAA91B4" w14:textId="77777777" w:rsidR="006E4144" w:rsidRPr="008452E9" w:rsidRDefault="006E4144" w:rsidP="006E4144">
            <w:pPr>
              <w:pStyle w:val="a5"/>
              <w:rPr>
                <w:rFonts w:ascii="MS Mincho" w:hAnsi="MS Mincho"/>
              </w:rPr>
            </w:pPr>
            <w:r w:rsidRPr="008452E9">
              <w:rPr>
                <w:rFonts w:ascii="MS Mincho" w:hAnsi="MS Mincho" w:hint="eastAsia"/>
              </w:rPr>
              <w:t>参議院</w:t>
            </w:r>
          </w:p>
        </w:tc>
        <w:tc>
          <w:tcPr>
            <w:tcW w:w="2693" w:type="dxa"/>
          </w:tcPr>
          <w:p w14:paraId="10CBA7B8" w14:textId="5928F444" w:rsidR="006E4144" w:rsidRPr="008452E9" w:rsidRDefault="008452E9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8452E9">
              <w:rPr>
                <w:rFonts w:ascii="MS Mincho" w:hAnsi="MS Mincho" w:hint="eastAsia"/>
                <w:spacing w:val="0"/>
              </w:rPr>
              <w:t>第189回（常会）</w:t>
            </w:r>
          </w:p>
          <w:p w14:paraId="6FEDEBEC" w14:textId="77777777" w:rsidR="006E4144" w:rsidRPr="008452E9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7E925BDC" w14:textId="77777777" w:rsidR="005B6C30" w:rsidRPr="008452E9" w:rsidRDefault="005B6C30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1F19FFE5" w14:textId="77777777" w:rsidR="006E4144" w:rsidRPr="008452E9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37AC51D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622604D" w14:textId="77777777" w:rsidTr="003A4328">
        <w:tc>
          <w:tcPr>
            <w:tcW w:w="993" w:type="dxa"/>
          </w:tcPr>
          <w:p w14:paraId="1899002B" w14:textId="35512A7C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６の１９</w:t>
            </w:r>
          </w:p>
        </w:tc>
        <w:tc>
          <w:tcPr>
            <w:tcW w:w="1843" w:type="dxa"/>
          </w:tcPr>
          <w:p w14:paraId="40A839A1" w14:textId="3BDBA882" w:rsidR="006E4144" w:rsidRPr="00772C9B" w:rsidRDefault="00B456FA" w:rsidP="006E4144">
            <w:pPr>
              <w:pStyle w:val="a5"/>
              <w:rPr>
                <w:spacing w:val="0"/>
              </w:rPr>
            </w:pPr>
            <w:r w:rsidRPr="00B456FA">
              <w:rPr>
                <w:rFonts w:hint="eastAsia"/>
                <w:spacing w:val="0"/>
              </w:rPr>
              <w:t>議院運営委員長岩城光英君解任決議案</w:t>
            </w:r>
          </w:p>
        </w:tc>
        <w:tc>
          <w:tcPr>
            <w:tcW w:w="709" w:type="dxa"/>
          </w:tcPr>
          <w:p w14:paraId="10B79E5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6F41788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DBA54A6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04E2A5D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54808EAC" w14:textId="77777777" w:rsidR="004957B3" w:rsidRDefault="004957B3" w:rsidP="004957B3">
            <w:pPr>
              <w:widowControl/>
              <w:rPr>
                <w:rFonts w:ascii="MS Mincho" w:hAnsi="MS Mincho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MS Mincho" w:hAnsi="MS Mincho" w:hint="eastAsia"/>
                <w:color w:val="000000"/>
                <w:sz w:val="22"/>
                <w:szCs w:val="22"/>
              </w:rPr>
              <w:t>第186回（常会）</w:t>
            </w:r>
          </w:p>
          <w:p w14:paraId="6F263EE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D0B6745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859E9A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14FEE07" w14:textId="77777777" w:rsidTr="003A4328">
        <w:tc>
          <w:tcPr>
            <w:tcW w:w="993" w:type="dxa"/>
          </w:tcPr>
          <w:p w14:paraId="0FD52219" w14:textId="7A1D8B36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６の２０</w:t>
            </w:r>
          </w:p>
        </w:tc>
        <w:tc>
          <w:tcPr>
            <w:tcW w:w="1843" w:type="dxa"/>
          </w:tcPr>
          <w:p w14:paraId="5C89D237" w14:textId="77777777" w:rsidR="006E4144" w:rsidRDefault="00720729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20729">
              <w:rPr>
                <w:rFonts w:hint="eastAsia"/>
                <w:spacing w:val="0"/>
                <w:lang w:eastAsia="zh-CN"/>
              </w:rPr>
              <w:t>環境委員長伊藤信太郎君解任決議案（第一八六回国会、決議第二号）</w:t>
            </w:r>
          </w:p>
          <w:p w14:paraId="2E52748E" w14:textId="77777777" w:rsidR="00720729" w:rsidRDefault="00720729" w:rsidP="00720729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D02C3A">
              <w:rPr>
                <w:rFonts w:ascii="MS Mincho" w:hAnsi="MS Mincho" w:hint="eastAsia"/>
                <w:spacing w:val="0"/>
                <w:lang w:eastAsia="zh-CN"/>
              </w:rPr>
              <w:t>審議経過情報</w:t>
            </w:r>
          </w:p>
          <w:p w14:paraId="7E89CE6D" w14:textId="2C4E26A2" w:rsidR="00720729" w:rsidRPr="00720729" w:rsidRDefault="00720729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07C13864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1A9D137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701A756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57D4A8F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4B4EC5F3" w14:textId="77777777" w:rsidR="00304D1D" w:rsidRDefault="00304D1D" w:rsidP="00304D1D">
            <w:pPr>
              <w:widowControl/>
              <w:rPr>
                <w:rFonts w:ascii="MS Mincho" w:hAnsi="MS Mincho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ascii="MS Mincho" w:hAnsi="MS Mincho" w:hint="eastAsia"/>
                <w:color w:val="000000"/>
                <w:sz w:val="22"/>
                <w:szCs w:val="22"/>
              </w:rPr>
              <w:t>第186回（常会）</w:t>
            </w:r>
          </w:p>
          <w:p w14:paraId="78F07B73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CBCD2C7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2EEFAA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D0E454A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84EB9E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6CE2200" w14:textId="77777777" w:rsidTr="003A4328">
        <w:tc>
          <w:tcPr>
            <w:tcW w:w="993" w:type="dxa"/>
          </w:tcPr>
          <w:p w14:paraId="026B7663" w14:textId="1C034036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６の２１</w:t>
            </w:r>
          </w:p>
        </w:tc>
        <w:tc>
          <w:tcPr>
            <w:tcW w:w="1843" w:type="dxa"/>
          </w:tcPr>
          <w:p w14:paraId="6FA96065" w14:textId="79D06A39" w:rsidR="006E4144" w:rsidRPr="00772C9B" w:rsidRDefault="004939A7" w:rsidP="006E4144">
            <w:pPr>
              <w:pStyle w:val="a5"/>
              <w:rPr>
                <w:spacing w:val="0"/>
              </w:rPr>
            </w:pPr>
            <w:r w:rsidRPr="004939A7">
              <w:rPr>
                <w:rFonts w:hint="eastAsia"/>
                <w:spacing w:val="0"/>
              </w:rPr>
              <w:t>厚生労働委員長石井みどり君解任決議案</w:t>
            </w:r>
          </w:p>
        </w:tc>
        <w:tc>
          <w:tcPr>
            <w:tcW w:w="709" w:type="dxa"/>
          </w:tcPr>
          <w:p w14:paraId="4FE3F7E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7A966F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8DF6DEA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E888ABD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72CAB0BA" w14:textId="5D72B594" w:rsidR="006E4144" w:rsidRPr="00CD0FF5" w:rsidRDefault="00B47DD1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CD0FF5">
              <w:rPr>
                <w:rFonts w:ascii="MS Mincho" w:hAnsi="MS Mincho" w:hint="eastAsia"/>
                <w:spacing w:val="0"/>
              </w:rPr>
              <w:t>第185回（臨時会）</w:t>
            </w:r>
          </w:p>
          <w:p w14:paraId="64EAD431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1FDB4920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7621DD9A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0C3F6338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A8CD594" w14:textId="77777777" w:rsidTr="003A4328">
        <w:tc>
          <w:tcPr>
            <w:tcW w:w="993" w:type="dxa"/>
          </w:tcPr>
          <w:p w14:paraId="5CFB3EDA" w14:textId="547F02B1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６の２２</w:t>
            </w:r>
          </w:p>
        </w:tc>
        <w:tc>
          <w:tcPr>
            <w:tcW w:w="1843" w:type="dxa"/>
          </w:tcPr>
          <w:p w14:paraId="2DA71DEB" w14:textId="25C308F6" w:rsidR="006E4144" w:rsidRPr="00772C9B" w:rsidRDefault="007B7E7E" w:rsidP="006E4144">
            <w:pPr>
              <w:pStyle w:val="a5"/>
              <w:rPr>
                <w:spacing w:val="0"/>
              </w:rPr>
            </w:pPr>
            <w:r w:rsidRPr="007B7E7E">
              <w:rPr>
                <w:rFonts w:hint="eastAsia"/>
                <w:spacing w:val="0"/>
              </w:rPr>
              <w:t>経済産業委員長大久保勉君解任決議案</w:t>
            </w:r>
          </w:p>
        </w:tc>
        <w:tc>
          <w:tcPr>
            <w:tcW w:w="709" w:type="dxa"/>
          </w:tcPr>
          <w:p w14:paraId="7F33895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729186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E996DF2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F1BD0FA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5A15F6B8" w14:textId="77777777" w:rsidR="00CD0FF5" w:rsidRPr="00CD0FF5" w:rsidRDefault="00CD0FF5" w:rsidP="00CD0FF5">
            <w:pPr>
              <w:pStyle w:val="a5"/>
              <w:rPr>
                <w:rFonts w:ascii="MS Mincho" w:hAnsi="MS Mincho"/>
                <w:spacing w:val="0"/>
              </w:rPr>
            </w:pPr>
            <w:r w:rsidRPr="00CD0FF5">
              <w:rPr>
                <w:rFonts w:ascii="MS Mincho" w:hAnsi="MS Mincho" w:hint="eastAsia"/>
                <w:spacing w:val="0"/>
              </w:rPr>
              <w:t>第185回（臨時会）</w:t>
            </w:r>
          </w:p>
          <w:p w14:paraId="5D8D8EEA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1AB08220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007CB44F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2974C61D" w14:textId="77777777" w:rsidR="006E4144" w:rsidRPr="00CD0FF5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FE11FC5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23269" w14:paraId="125BBAD2" w14:textId="77777777" w:rsidTr="00B371DA">
        <w:tc>
          <w:tcPr>
            <w:tcW w:w="993" w:type="dxa"/>
          </w:tcPr>
          <w:p w14:paraId="4DDA3C5F" w14:textId="77777777" w:rsidR="00223269" w:rsidRPr="007F70DB" w:rsidRDefault="00223269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4AE20D" w14:textId="77777777" w:rsidR="00223269" w:rsidRPr="00C64D7C" w:rsidRDefault="00223269" w:rsidP="00B371DA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7BCEE8E2" w14:textId="77777777" w:rsidR="00223269" w:rsidRPr="007F70DB" w:rsidRDefault="00223269" w:rsidP="00B371D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BC90FFA" w14:textId="77777777" w:rsidR="00223269" w:rsidRPr="007F70DB" w:rsidRDefault="00223269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7B76B69E" w14:textId="77777777" w:rsidR="00223269" w:rsidRPr="007F70DB" w:rsidRDefault="00223269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448D292" w14:textId="77777777" w:rsidR="00223269" w:rsidRPr="00C64D7C" w:rsidRDefault="00223269" w:rsidP="00B371DA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8C2F897" w14:textId="77777777" w:rsidR="00223269" w:rsidRDefault="00223269" w:rsidP="00B371D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7AC7929E" w14:textId="77777777" w:rsidR="00223269" w:rsidRDefault="00223269" w:rsidP="00B371DA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550A877" w14:textId="77777777" w:rsidR="00223269" w:rsidRDefault="00223269" w:rsidP="00B371D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1B94E162" w14:textId="77777777" w:rsidTr="003A4328">
        <w:tc>
          <w:tcPr>
            <w:tcW w:w="993" w:type="dxa"/>
          </w:tcPr>
          <w:p w14:paraId="07EA8947" w14:textId="482DF32A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６の２３</w:t>
            </w:r>
          </w:p>
        </w:tc>
        <w:tc>
          <w:tcPr>
            <w:tcW w:w="1843" w:type="dxa"/>
          </w:tcPr>
          <w:p w14:paraId="4BA11BAB" w14:textId="6DA69294" w:rsidR="006E4144" w:rsidRPr="00772C9B" w:rsidRDefault="009314BB" w:rsidP="006E4144">
            <w:pPr>
              <w:pStyle w:val="a5"/>
              <w:rPr>
                <w:spacing w:val="0"/>
                <w:lang w:eastAsia="zh-CN"/>
              </w:rPr>
            </w:pPr>
            <w:r w:rsidRPr="009314BB">
              <w:rPr>
                <w:rFonts w:hint="eastAsia"/>
                <w:spacing w:val="0"/>
                <w:lang w:eastAsia="zh-CN"/>
              </w:rPr>
              <w:t>内閣委員長水岡俊一君解任決議案</w:t>
            </w:r>
          </w:p>
        </w:tc>
        <w:tc>
          <w:tcPr>
            <w:tcW w:w="709" w:type="dxa"/>
          </w:tcPr>
          <w:p w14:paraId="7EAF55C5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277A60ED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CE52F67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F584AF3" w14:textId="77777777" w:rsidR="006E4144" w:rsidRDefault="006E4144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656A1FC5" w14:textId="77777777" w:rsidR="00223269" w:rsidRPr="00CD0FF5" w:rsidRDefault="00223269" w:rsidP="00223269">
            <w:pPr>
              <w:pStyle w:val="a5"/>
              <w:rPr>
                <w:rFonts w:ascii="MS Mincho" w:hAnsi="MS Mincho"/>
                <w:spacing w:val="0"/>
              </w:rPr>
            </w:pPr>
            <w:r w:rsidRPr="00CD0FF5">
              <w:rPr>
                <w:rFonts w:ascii="MS Mincho" w:hAnsi="MS Mincho" w:hint="eastAsia"/>
                <w:spacing w:val="0"/>
              </w:rPr>
              <w:t>第185回（臨時会）</w:t>
            </w:r>
          </w:p>
          <w:p w14:paraId="424DFF2C" w14:textId="77777777" w:rsidR="006E4144" w:rsidRPr="00223269" w:rsidRDefault="006E4144" w:rsidP="006E4144">
            <w:pPr>
              <w:pStyle w:val="a5"/>
              <w:rPr>
                <w:b/>
                <w:bCs/>
                <w:spacing w:val="0"/>
              </w:rPr>
            </w:pPr>
          </w:p>
          <w:p w14:paraId="45431233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D5BC20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7931EB5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0DEEF3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765C6E4" w14:textId="77777777" w:rsidTr="000A6C41">
        <w:tc>
          <w:tcPr>
            <w:tcW w:w="993" w:type="dxa"/>
          </w:tcPr>
          <w:p w14:paraId="5DD06E5F" w14:textId="2B8F74C0" w:rsidR="006E4144" w:rsidRPr="002F5BC6" w:rsidRDefault="007A3DD3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６の２４</w:t>
            </w:r>
          </w:p>
        </w:tc>
        <w:tc>
          <w:tcPr>
            <w:tcW w:w="1843" w:type="dxa"/>
          </w:tcPr>
          <w:p w14:paraId="202720A9" w14:textId="582B5CE7" w:rsidR="006E4144" w:rsidRPr="004848EF" w:rsidRDefault="00123B0C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123B0C">
              <w:rPr>
                <w:rFonts w:ascii="MS Mincho" w:hint="eastAsia"/>
                <w:color w:val="000000"/>
                <w:spacing w:val="4"/>
              </w:rPr>
              <w:t>議院運営委員長岩城光英君解任決議案</w:t>
            </w:r>
          </w:p>
        </w:tc>
        <w:tc>
          <w:tcPr>
            <w:tcW w:w="709" w:type="dxa"/>
          </w:tcPr>
          <w:p w14:paraId="1364E9B2" w14:textId="087029A2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181CA753" w14:textId="2166095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E4BC9E9" w14:textId="5E0DB65B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5C8DB04E" w14:textId="4AF98D8E" w:rsidR="006E4144" w:rsidRDefault="00486ECB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4B25F590" w14:textId="77777777" w:rsidR="0022348B" w:rsidRPr="00CD0FF5" w:rsidRDefault="0022348B" w:rsidP="0022348B">
            <w:pPr>
              <w:pStyle w:val="a5"/>
              <w:rPr>
                <w:rFonts w:ascii="MS Mincho" w:hAnsi="MS Mincho"/>
                <w:spacing w:val="0"/>
              </w:rPr>
            </w:pPr>
            <w:r w:rsidRPr="00CD0FF5">
              <w:rPr>
                <w:rFonts w:ascii="MS Mincho" w:hAnsi="MS Mincho" w:hint="eastAsia"/>
                <w:spacing w:val="0"/>
              </w:rPr>
              <w:t>第185回（臨時会）</w:t>
            </w:r>
          </w:p>
          <w:p w14:paraId="6281008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9FD5405" w14:textId="00A0A2ED" w:rsidR="006E4144" w:rsidRDefault="006E4144" w:rsidP="006E4144">
            <w:pPr>
              <w:pStyle w:val="a5"/>
              <w:rPr>
                <w:spacing w:val="0"/>
              </w:rPr>
            </w:pPr>
          </w:p>
          <w:p w14:paraId="44776F1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2B1972C" w14:textId="10A27BE3" w:rsidR="00903353" w:rsidRDefault="00903353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22F86DB" w14:textId="77777777" w:rsidTr="000A6C41">
        <w:tc>
          <w:tcPr>
            <w:tcW w:w="993" w:type="dxa"/>
          </w:tcPr>
          <w:p w14:paraId="349A1FEA" w14:textId="6046B8A9" w:rsidR="006E4144" w:rsidRDefault="007A3DD3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６の２５</w:t>
            </w:r>
          </w:p>
        </w:tc>
        <w:tc>
          <w:tcPr>
            <w:tcW w:w="1843" w:type="dxa"/>
          </w:tcPr>
          <w:p w14:paraId="17C7283B" w14:textId="59DE618A" w:rsidR="006E4144" w:rsidRPr="004848EF" w:rsidRDefault="005A1BDA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A1BDA">
              <w:rPr>
                <w:rFonts w:ascii="MS Mincho" w:hint="eastAsia"/>
                <w:color w:val="000000"/>
                <w:spacing w:val="4"/>
              </w:rPr>
              <w:t>環境委員長川口順子君解任決議案</w:t>
            </w:r>
          </w:p>
        </w:tc>
        <w:tc>
          <w:tcPr>
            <w:tcW w:w="709" w:type="dxa"/>
          </w:tcPr>
          <w:p w14:paraId="62ED23C9" w14:textId="4B37B142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E5F1934" w14:textId="3E82D446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156BB74" w14:textId="77777777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676229A1" w14:textId="62B84FEF" w:rsidR="006E4144" w:rsidRDefault="00486ECB" w:rsidP="006E4144">
            <w:pPr>
              <w:pStyle w:val="a5"/>
            </w:pPr>
            <w:r w:rsidRPr="0083666E">
              <w:rPr>
                <w:rFonts w:hint="eastAsia"/>
              </w:rPr>
              <w:t>参議院</w:t>
            </w:r>
          </w:p>
        </w:tc>
        <w:tc>
          <w:tcPr>
            <w:tcW w:w="2693" w:type="dxa"/>
          </w:tcPr>
          <w:p w14:paraId="3C165DBE" w14:textId="63BE09A1" w:rsidR="006E4144" w:rsidRDefault="00535970" w:rsidP="006E4144">
            <w:pPr>
              <w:pStyle w:val="a5"/>
              <w:rPr>
                <w:spacing w:val="0"/>
              </w:rPr>
            </w:pPr>
            <w:r w:rsidRPr="00535970">
              <w:rPr>
                <w:rFonts w:hint="eastAsia"/>
                <w:spacing w:val="0"/>
              </w:rPr>
              <w:t>第</w:t>
            </w:r>
            <w:r w:rsidRPr="00535970">
              <w:rPr>
                <w:rFonts w:ascii="MS Mincho" w:hAnsi="MS Mincho" w:hint="eastAsia"/>
                <w:spacing w:val="0"/>
              </w:rPr>
              <w:t>183</w:t>
            </w:r>
            <w:r w:rsidRPr="00535970">
              <w:rPr>
                <w:rFonts w:hint="eastAsia"/>
                <w:spacing w:val="0"/>
              </w:rPr>
              <w:t>回（常会）</w:t>
            </w:r>
          </w:p>
          <w:p w14:paraId="41171379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D52CD71" w14:textId="30801FE0" w:rsidR="006E4144" w:rsidRDefault="006E4144" w:rsidP="006E4144">
            <w:pPr>
              <w:pStyle w:val="a5"/>
              <w:rPr>
                <w:spacing w:val="0"/>
              </w:rPr>
            </w:pPr>
          </w:p>
          <w:p w14:paraId="3BE3F32F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528EB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DE5DCD6" w14:textId="77777777" w:rsidTr="003A4328">
        <w:tc>
          <w:tcPr>
            <w:tcW w:w="993" w:type="dxa"/>
          </w:tcPr>
          <w:p w14:paraId="642F568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717785A" w14:textId="77777777" w:rsidR="006E4144" w:rsidRPr="004848EF" w:rsidRDefault="006E4144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2A70B91D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17A4BA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BB50F6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C1C8BB4" w14:textId="77777777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2E285574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5C630D8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F0B757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5A7677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3171D1F" w14:textId="6C2F5938" w:rsidR="006E4144" w:rsidRDefault="006E4144" w:rsidP="006E4144">
            <w:pPr>
              <w:pStyle w:val="a5"/>
              <w:rPr>
                <w:spacing w:val="0"/>
              </w:rPr>
            </w:pPr>
          </w:p>
          <w:p w14:paraId="6F7EA8FC" w14:textId="77777777" w:rsidR="008C01B6" w:rsidRDefault="008C01B6" w:rsidP="006E4144">
            <w:pPr>
              <w:pStyle w:val="a5"/>
              <w:rPr>
                <w:spacing w:val="0"/>
              </w:rPr>
            </w:pPr>
          </w:p>
          <w:p w14:paraId="59B646A6" w14:textId="2A8889B1" w:rsidR="00903353" w:rsidRDefault="00903353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0C12CF0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8C01B6" w14:paraId="4F7F5C09" w14:textId="77777777" w:rsidTr="00B371DA">
        <w:tc>
          <w:tcPr>
            <w:tcW w:w="993" w:type="dxa"/>
          </w:tcPr>
          <w:p w14:paraId="29234C3C" w14:textId="77777777" w:rsidR="008C01B6" w:rsidRDefault="008C01B6" w:rsidP="00B371DA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A305D62" w14:textId="77777777" w:rsidR="008C01B6" w:rsidRPr="004848EF" w:rsidRDefault="008C01B6" w:rsidP="00B371DA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3C7B4C4C" w14:textId="77777777" w:rsidR="008C01B6" w:rsidRPr="007F70DB" w:rsidRDefault="008C01B6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12AD553" w14:textId="77777777" w:rsidR="008C01B6" w:rsidRPr="007F70DB" w:rsidRDefault="008C01B6" w:rsidP="00B371DA">
            <w:pPr>
              <w:pStyle w:val="a5"/>
              <w:rPr>
                <w:spacing w:val="0"/>
              </w:rPr>
            </w:pPr>
          </w:p>
          <w:p w14:paraId="4346C990" w14:textId="77777777" w:rsidR="008C01B6" w:rsidRPr="007F70DB" w:rsidRDefault="008C01B6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DAF6F2F" w14:textId="77777777" w:rsidR="008C01B6" w:rsidRPr="00C64D7C" w:rsidRDefault="008C01B6" w:rsidP="00B371DA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1E4917B2" w14:textId="77777777" w:rsidR="008C01B6" w:rsidRDefault="008C01B6" w:rsidP="00B371DA">
            <w:pPr>
              <w:pStyle w:val="a5"/>
            </w:pPr>
          </w:p>
        </w:tc>
        <w:tc>
          <w:tcPr>
            <w:tcW w:w="2693" w:type="dxa"/>
          </w:tcPr>
          <w:p w14:paraId="751ED549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3AE9589E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24F96C0F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0FB339F1" w14:textId="6925BE43" w:rsidR="008C01B6" w:rsidRDefault="008C01B6" w:rsidP="00B371DA">
            <w:pPr>
              <w:pStyle w:val="a5"/>
              <w:rPr>
                <w:spacing w:val="0"/>
              </w:rPr>
            </w:pPr>
          </w:p>
          <w:p w14:paraId="6800EDC6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69C298C2" w14:textId="77777777" w:rsidR="008C01B6" w:rsidRDefault="008C01B6" w:rsidP="00B371D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B2BE2" w14:textId="77777777" w:rsidR="008C01B6" w:rsidRDefault="008C01B6" w:rsidP="00B371D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8C01B6" w14:paraId="46C41A3C" w14:textId="77777777" w:rsidTr="00B371DA">
        <w:tc>
          <w:tcPr>
            <w:tcW w:w="993" w:type="dxa"/>
          </w:tcPr>
          <w:p w14:paraId="63FAA46D" w14:textId="77777777" w:rsidR="008C01B6" w:rsidRDefault="008C01B6" w:rsidP="00B371DA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182DDAA" w14:textId="77777777" w:rsidR="008C01B6" w:rsidRPr="004848EF" w:rsidRDefault="008C01B6" w:rsidP="00B371DA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347E8419" w14:textId="77777777" w:rsidR="008C01B6" w:rsidRPr="007F70DB" w:rsidRDefault="008C01B6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9E758A" w14:textId="77777777" w:rsidR="008C01B6" w:rsidRPr="007F70DB" w:rsidRDefault="008C01B6" w:rsidP="00B371DA">
            <w:pPr>
              <w:pStyle w:val="a5"/>
              <w:rPr>
                <w:spacing w:val="0"/>
              </w:rPr>
            </w:pPr>
          </w:p>
          <w:p w14:paraId="7E1033C1" w14:textId="77777777" w:rsidR="008C01B6" w:rsidRPr="007F70DB" w:rsidRDefault="008C01B6" w:rsidP="00B371D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E9E606F" w14:textId="77777777" w:rsidR="008C01B6" w:rsidRPr="00C64D7C" w:rsidRDefault="008C01B6" w:rsidP="00B371DA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2CE65CC4" w14:textId="77777777" w:rsidR="008C01B6" w:rsidRDefault="008C01B6" w:rsidP="00B371DA">
            <w:pPr>
              <w:pStyle w:val="a5"/>
            </w:pPr>
          </w:p>
        </w:tc>
        <w:tc>
          <w:tcPr>
            <w:tcW w:w="2693" w:type="dxa"/>
          </w:tcPr>
          <w:p w14:paraId="1C8187E6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30473AFA" w14:textId="06AEB22E" w:rsidR="008C01B6" w:rsidRDefault="008C01B6" w:rsidP="00B371DA">
            <w:pPr>
              <w:pStyle w:val="a5"/>
              <w:rPr>
                <w:spacing w:val="0"/>
              </w:rPr>
            </w:pPr>
          </w:p>
          <w:p w14:paraId="76F63BBD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37AE5A0B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36C12DF1" w14:textId="77777777" w:rsidR="008C01B6" w:rsidRDefault="008C01B6" w:rsidP="00B371DA">
            <w:pPr>
              <w:pStyle w:val="a5"/>
              <w:rPr>
                <w:spacing w:val="0"/>
              </w:rPr>
            </w:pPr>
          </w:p>
          <w:p w14:paraId="2C0C3724" w14:textId="77777777" w:rsidR="008C01B6" w:rsidRDefault="008C01B6" w:rsidP="00B371DA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AC2995" w14:textId="77777777" w:rsidR="008C01B6" w:rsidRDefault="008C01B6" w:rsidP="00B371DA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5D68FD3" w14:textId="77777777" w:rsidTr="003A4328">
        <w:tc>
          <w:tcPr>
            <w:tcW w:w="993" w:type="dxa"/>
          </w:tcPr>
          <w:p w14:paraId="0655DBEE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6E2F94D" w14:textId="77777777" w:rsidR="006E4144" w:rsidRPr="004848EF" w:rsidRDefault="006E4144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709" w:type="dxa"/>
          </w:tcPr>
          <w:p w14:paraId="6C82CF8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160054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BB70DE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89CDE57" w14:textId="77777777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050A6269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7A6E0F7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B54205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569C130" w14:textId="5F5EC83B" w:rsidR="006E4144" w:rsidRDefault="006E4144" w:rsidP="006E4144">
            <w:pPr>
              <w:pStyle w:val="a5"/>
              <w:rPr>
                <w:spacing w:val="0"/>
              </w:rPr>
            </w:pPr>
          </w:p>
          <w:p w14:paraId="523461F7" w14:textId="77777777" w:rsidR="008C01B6" w:rsidRDefault="008C01B6" w:rsidP="006E4144">
            <w:pPr>
              <w:pStyle w:val="a5"/>
              <w:rPr>
                <w:spacing w:val="0"/>
              </w:rPr>
            </w:pPr>
          </w:p>
          <w:p w14:paraId="1B1C5F8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ACC6DCB" w14:textId="2D07B0F5" w:rsidR="00903353" w:rsidRDefault="00903353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F9D0506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D9DF607" w14:textId="77777777" w:rsidTr="000A6C41">
        <w:tc>
          <w:tcPr>
            <w:tcW w:w="993" w:type="dxa"/>
          </w:tcPr>
          <w:p w14:paraId="36BA2CD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11B1E3FF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7DDDCC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29187E02" w14:textId="6FC1096B" w:rsidR="006E4144" w:rsidRDefault="006E4144" w:rsidP="006E414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2BA6DD48" w14:textId="4BE3DB64" w:rsidR="006E4144" w:rsidRDefault="006E4144" w:rsidP="006E414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621264A8" w14:textId="77777777" w:rsidTr="00E747AC">
        <w:tc>
          <w:tcPr>
            <w:tcW w:w="9362" w:type="dxa"/>
            <w:gridSpan w:val="7"/>
          </w:tcPr>
          <w:p w14:paraId="50A1965E" w14:textId="2AF6D518" w:rsidR="006E4144" w:rsidRPr="006F2942" w:rsidRDefault="006E4144" w:rsidP="006E4144">
            <w:pPr>
              <w:pStyle w:val="a5"/>
              <w:rPr>
                <w:spacing w:val="0"/>
              </w:rPr>
            </w:pPr>
            <w:r w:rsidRPr="00FC1202">
              <w:rPr>
                <w:rFonts w:hint="eastAsia"/>
                <w:spacing w:val="0"/>
              </w:rPr>
              <w:t>甲７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日本国の決算</w:t>
            </w:r>
          </w:p>
        </w:tc>
      </w:tr>
      <w:tr w:rsidR="006E4144" w14:paraId="41A5C92C" w14:textId="77777777" w:rsidTr="000A6C41">
        <w:tc>
          <w:tcPr>
            <w:tcW w:w="993" w:type="dxa"/>
          </w:tcPr>
          <w:p w14:paraId="0290F5C0" w14:textId="352B6B41" w:rsidR="006E4144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７の１</w:t>
            </w:r>
          </w:p>
        </w:tc>
        <w:tc>
          <w:tcPr>
            <w:tcW w:w="1843" w:type="dxa"/>
          </w:tcPr>
          <w:p w14:paraId="7010E828" w14:textId="77777777" w:rsidR="00B74BD7" w:rsidRDefault="006E4144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2022年</w:t>
            </w:r>
            <w:r w:rsidRPr="00C24AB6">
              <w:rPr>
                <w:rFonts w:ascii="MS Mincho" w:hint="eastAsia"/>
                <w:color w:val="000000"/>
                <w:spacing w:val="4"/>
              </w:rPr>
              <w:t> </w:t>
            </w:r>
          </w:p>
          <w:p w14:paraId="0E30682C" w14:textId="0F31442B" w:rsidR="006E4144" w:rsidRPr="007C40F1" w:rsidRDefault="00B74BD7" w:rsidP="006E4144">
            <w:pPr>
              <w:pStyle w:val="a5"/>
              <w:rPr>
                <w:rFonts w:ascii="MS Mincho" w:eastAsiaTheme="minorEastAsia"/>
                <w:color w:val="000000"/>
                <w:spacing w:val="4"/>
              </w:rPr>
            </w:pPr>
            <w:r w:rsidRPr="00B74BD7">
              <w:rPr>
                <w:rFonts w:ascii="MS Mincho" w:hint="eastAsia"/>
                <w:color w:val="000000"/>
                <w:spacing w:val="4"/>
              </w:rPr>
              <w:t>令和４年度租税及び印紙収入概算</w:t>
            </w:r>
          </w:p>
        </w:tc>
        <w:tc>
          <w:tcPr>
            <w:tcW w:w="709" w:type="dxa"/>
          </w:tcPr>
          <w:p w14:paraId="12257969" w14:textId="11F8FE65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21913E9" w14:textId="42AF7495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71DBDC4" w14:textId="5BE10DA9" w:rsidR="006E4144" w:rsidRPr="00C64D7C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</w:p>
        </w:tc>
        <w:tc>
          <w:tcPr>
            <w:tcW w:w="1276" w:type="dxa"/>
          </w:tcPr>
          <w:p w14:paraId="5B05E63D" w14:textId="77777777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693" w:type="dxa"/>
          </w:tcPr>
          <w:p w14:paraId="60183DE3" w14:textId="039F244F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067CE">
              <w:rPr>
                <w:rFonts w:ascii="MS Mincho" w:hAnsi="MS Mincho" w:hint="eastAsia"/>
                <w:spacing w:val="0"/>
              </w:rPr>
              <w:t>第208回(常会)</w:t>
            </w:r>
          </w:p>
          <w:p w14:paraId="72349F1A" w14:textId="6B4B4821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067CE">
              <w:rPr>
                <w:rFonts w:ascii="MS Mincho" w:hAnsi="MS Mincho"/>
                <w:spacing w:val="0"/>
              </w:rPr>
              <w:t>https://www.bb.mof.go.jp/hdocs/bxss010br4.html</w:t>
            </w:r>
          </w:p>
          <w:p w14:paraId="394B8C5B" w14:textId="77777777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0C5E8A6E" w14:textId="0A5D5326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1F15064" w14:textId="2BCACCE4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6E0AF7DB" w14:textId="77777777" w:rsidTr="000A6C41">
        <w:tc>
          <w:tcPr>
            <w:tcW w:w="993" w:type="dxa"/>
          </w:tcPr>
          <w:p w14:paraId="08BFD089" w14:textId="0107E30F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７の２</w:t>
            </w:r>
          </w:p>
        </w:tc>
        <w:tc>
          <w:tcPr>
            <w:tcW w:w="1843" w:type="dxa"/>
          </w:tcPr>
          <w:p w14:paraId="32558AA0" w14:textId="77777777" w:rsidR="006E4144" w:rsidRPr="007C40F1" w:rsidRDefault="006E4144" w:rsidP="006E414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C40F1">
              <w:rPr>
                <w:rFonts w:ascii="MS Mincho" w:hAnsi="MS Mincho" w:hint="eastAsia"/>
                <w:color w:val="000000"/>
                <w:spacing w:val="4"/>
              </w:rPr>
              <w:t>2021年 </w:t>
            </w:r>
          </w:p>
          <w:p w14:paraId="41AFDDE7" w14:textId="47B23CE6" w:rsidR="007C40F1" w:rsidRPr="007C40F1" w:rsidRDefault="007C40F1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C40F1">
              <w:rPr>
                <w:rFonts w:ascii="MS Mincho" w:hAnsi="MS Mincho" w:hint="eastAsia"/>
                <w:spacing w:val="0"/>
              </w:rPr>
              <w:t>令和3年度租税及び印紙収入補正後予算額概算</w:t>
            </w:r>
          </w:p>
        </w:tc>
        <w:tc>
          <w:tcPr>
            <w:tcW w:w="709" w:type="dxa"/>
          </w:tcPr>
          <w:p w14:paraId="665E0CF4" w14:textId="67540BC9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12E0C15C" w14:textId="4123D6F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366A31D" w14:textId="2754EBA1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38C6E52" w14:textId="7174C275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16FA91E8" w14:textId="49BBC53F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067CE">
              <w:rPr>
                <w:rFonts w:ascii="MS Mincho" w:hAnsi="MS Mincho" w:hint="eastAsia"/>
                <w:spacing w:val="0"/>
              </w:rPr>
              <w:t>第204回(常会)</w:t>
            </w:r>
          </w:p>
          <w:p w14:paraId="25BC3265" w14:textId="044FF457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067CE">
              <w:rPr>
                <w:rFonts w:ascii="MS Mincho" w:hAnsi="MS Mincho"/>
                <w:spacing w:val="0"/>
              </w:rPr>
              <w:t>https://www.bb.mof.go.jp/hdocs/bxss010br3.html</w:t>
            </w:r>
          </w:p>
          <w:p w14:paraId="3FE6209D" w14:textId="77777777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5D711103" w14:textId="3A1E69E2" w:rsidR="006E4144" w:rsidRPr="001067CE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5990242" w14:textId="77777777" w:rsidTr="000A6C41">
        <w:tc>
          <w:tcPr>
            <w:tcW w:w="993" w:type="dxa"/>
          </w:tcPr>
          <w:p w14:paraId="507FC11C" w14:textId="1472C5AD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７の３</w:t>
            </w:r>
          </w:p>
        </w:tc>
        <w:tc>
          <w:tcPr>
            <w:tcW w:w="1843" w:type="dxa"/>
          </w:tcPr>
          <w:p w14:paraId="75CFD9C5" w14:textId="77777777" w:rsidR="007C40F1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</w:t>
            </w:r>
            <w:r>
              <w:rPr>
                <w:rFonts w:ascii="MS Mincho" w:hAnsi="MS Mincho"/>
                <w:spacing w:val="0"/>
              </w:rPr>
              <w:t>20</w:t>
            </w:r>
            <w:r w:rsidRPr="001757A0">
              <w:rPr>
                <w:rFonts w:ascii="MS Mincho" w:hAnsi="MS Mincho" w:hint="eastAsia"/>
                <w:spacing w:val="0"/>
              </w:rPr>
              <w:t>年 </w:t>
            </w:r>
          </w:p>
          <w:p w14:paraId="50203C91" w14:textId="426661F5" w:rsidR="006E4144" w:rsidRPr="001757A0" w:rsidRDefault="007C40F1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C40F1">
              <w:rPr>
                <w:rFonts w:ascii="MS Mincho" w:hAnsi="MS Mincho" w:hint="eastAsia"/>
                <w:spacing w:val="0"/>
              </w:rPr>
              <w:t>令和２年度決算概要</w:t>
            </w:r>
          </w:p>
        </w:tc>
        <w:tc>
          <w:tcPr>
            <w:tcW w:w="709" w:type="dxa"/>
          </w:tcPr>
          <w:p w14:paraId="7F23819C" w14:textId="63BC3D6A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FC06801" w14:textId="10303914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362ECB2" w14:textId="4EC425D5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51F25BB" w14:textId="5DBA4A60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250A6665" w14:textId="66A47775" w:rsidR="006E4144" w:rsidRPr="00EA1D92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EA1D92">
              <w:rPr>
                <w:rFonts w:ascii="MS Mincho" w:hAnsi="MS Mincho"/>
                <w:spacing w:val="0"/>
              </w:rPr>
              <w:t>https://www.mof.go.jp/policy/budget/budger_workflow/account/fy2020/index.html</w:t>
            </w:r>
          </w:p>
          <w:p w14:paraId="5EAA0EA9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6F75233" w14:textId="1B3408E2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11722D5E" w14:textId="77777777" w:rsidTr="000A6C41">
        <w:tc>
          <w:tcPr>
            <w:tcW w:w="993" w:type="dxa"/>
          </w:tcPr>
          <w:p w14:paraId="333B6750" w14:textId="02F5F95B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７の４</w:t>
            </w:r>
          </w:p>
        </w:tc>
        <w:tc>
          <w:tcPr>
            <w:tcW w:w="1843" w:type="dxa"/>
          </w:tcPr>
          <w:p w14:paraId="796E6867" w14:textId="77777777" w:rsidR="00EF675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2019年</w:t>
            </w:r>
          </w:p>
          <w:p w14:paraId="08F7449A" w14:textId="35D2F785" w:rsidR="006E4144" w:rsidRPr="001757A0" w:rsidRDefault="00EF6754" w:rsidP="006E4144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EF6754">
              <w:rPr>
                <w:rFonts w:ascii="MS Mincho" w:hAnsi="MS Mincho" w:hint="eastAsia"/>
                <w:spacing w:val="0"/>
              </w:rPr>
              <w:t>令和元年度決算概要</w:t>
            </w:r>
          </w:p>
        </w:tc>
        <w:tc>
          <w:tcPr>
            <w:tcW w:w="709" w:type="dxa"/>
          </w:tcPr>
          <w:p w14:paraId="42621A55" w14:textId="2B5A39E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110F87F0" w14:textId="4898F5FC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BDEBA50" w14:textId="26DCEF28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A9E4469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39F0D4AD" w14:textId="3184B5C7" w:rsidR="006E4144" w:rsidRPr="00060F4A" w:rsidRDefault="00060F4A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060F4A">
              <w:rPr>
                <w:rFonts w:ascii="MS Mincho" w:hAnsi="MS Mincho"/>
                <w:spacing w:val="0"/>
              </w:rPr>
              <w:t>https://www.mof.go.jp/policy/budget/budger_workflow/account/fy2019/ke020731.html</w:t>
            </w:r>
          </w:p>
          <w:p w14:paraId="08188E6F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4B35693" w14:textId="585C885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7673AD0" w14:textId="77777777" w:rsidTr="000A6C41">
        <w:tc>
          <w:tcPr>
            <w:tcW w:w="993" w:type="dxa"/>
          </w:tcPr>
          <w:p w14:paraId="54BEC90D" w14:textId="5C4C06E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3633C786" w14:textId="4EA64904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33B6890" w14:textId="77777777" w:rsidR="0055662B" w:rsidRPr="007F70DB" w:rsidRDefault="0055662B" w:rsidP="0055662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9273E3F" w14:textId="77777777" w:rsidR="0055662B" w:rsidRPr="007F70DB" w:rsidRDefault="0055662B" w:rsidP="0055662B">
            <w:pPr>
              <w:pStyle w:val="a5"/>
              <w:rPr>
                <w:spacing w:val="0"/>
              </w:rPr>
            </w:pPr>
          </w:p>
          <w:p w14:paraId="7B7A2450" w14:textId="418BB9DF" w:rsidR="006E4144" w:rsidRPr="007F70DB" w:rsidRDefault="0055662B" w:rsidP="0055662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7CFF997" w14:textId="7ECBDD31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0A6D852" w14:textId="5264C44F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15986AAE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341609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BCE822F" w14:textId="1BD5A63D" w:rsidR="006E4144" w:rsidRDefault="006E4144" w:rsidP="006E4144">
            <w:pPr>
              <w:pStyle w:val="a5"/>
              <w:rPr>
                <w:spacing w:val="0"/>
              </w:rPr>
            </w:pPr>
          </w:p>
          <w:p w14:paraId="2D9FAA79" w14:textId="615BB3E7" w:rsidR="006E4144" w:rsidRDefault="006E4144" w:rsidP="006E4144">
            <w:pPr>
              <w:pStyle w:val="a5"/>
              <w:rPr>
                <w:spacing w:val="0"/>
              </w:rPr>
            </w:pPr>
          </w:p>
          <w:p w14:paraId="16119DD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BC579B0" w14:textId="04437264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DA1BBF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1C55C4E" w14:textId="77777777" w:rsidTr="000A6C41">
        <w:tc>
          <w:tcPr>
            <w:tcW w:w="993" w:type="dxa"/>
          </w:tcPr>
          <w:p w14:paraId="5D937934" w14:textId="53EA39EF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D9D9A2D" w14:textId="55D127A1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71FC196E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F68843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230ABD5" w14:textId="17A48075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03CCB0B" w14:textId="12E0ADD3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7463577" w14:textId="6A6DD712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1CE0B99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43C61FE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CE300DB" w14:textId="74C982C2" w:rsidR="006E4144" w:rsidRDefault="006E4144" w:rsidP="006E4144">
            <w:pPr>
              <w:pStyle w:val="a5"/>
              <w:rPr>
                <w:spacing w:val="0"/>
              </w:rPr>
            </w:pPr>
          </w:p>
          <w:p w14:paraId="71AA4FF9" w14:textId="77777777" w:rsidR="00FC1202" w:rsidRDefault="00FC1202" w:rsidP="006E4144">
            <w:pPr>
              <w:pStyle w:val="a5"/>
              <w:rPr>
                <w:spacing w:val="0"/>
              </w:rPr>
            </w:pPr>
          </w:p>
          <w:p w14:paraId="3509F5D2" w14:textId="5A284989" w:rsidR="006E4144" w:rsidRDefault="006E4144" w:rsidP="006E4144">
            <w:pPr>
              <w:pStyle w:val="a5"/>
              <w:rPr>
                <w:spacing w:val="0"/>
              </w:rPr>
            </w:pPr>
          </w:p>
          <w:p w14:paraId="5699FB36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B7E1994" w14:textId="0FB30879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A82CA4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302B13E" w14:textId="77777777" w:rsidTr="000A6C41">
        <w:tc>
          <w:tcPr>
            <w:tcW w:w="993" w:type="dxa"/>
          </w:tcPr>
          <w:p w14:paraId="3D59FE30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7D653B7D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6E05637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5ABD63C4" w14:textId="4AC3BCCF" w:rsidR="006E4144" w:rsidRDefault="006E4144" w:rsidP="006E414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2EA94579" w14:textId="541FDB2A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7CB8D3FB" w14:textId="77777777" w:rsidTr="002F4533">
        <w:tc>
          <w:tcPr>
            <w:tcW w:w="9362" w:type="dxa"/>
            <w:gridSpan w:val="7"/>
          </w:tcPr>
          <w:p w14:paraId="53E7BFE0" w14:textId="587D4D94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  <w:r w:rsidRPr="00833E59">
              <w:rPr>
                <w:rFonts w:hint="eastAsia"/>
                <w:spacing w:val="0"/>
              </w:rPr>
              <w:t>甲８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ascii="MS Mincho" w:hAnsi="MS Mincho" w:hint="eastAsia"/>
                <w:spacing w:val="0"/>
              </w:rPr>
              <w:t>東京都</w:t>
            </w:r>
            <w:r w:rsidRPr="003F59CF">
              <w:rPr>
                <w:rFonts w:ascii="MS Mincho" w:hAnsi="MS Mincho" w:hint="eastAsia"/>
                <w:spacing w:val="0"/>
              </w:rPr>
              <w:t>の決算</w:t>
            </w:r>
          </w:p>
        </w:tc>
      </w:tr>
      <w:tr w:rsidR="006E4144" w14:paraId="6282C82A" w14:textId="77777777" w:rsidTr="000A6C41">
        <w:tc>
          <w:tcPr>
            <w:tcW w:w="993" w:type="dxa"/>
          </w:tcPr>
          <w:p w14:paraId="2B44CCE0" w14:textId="38F5D914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８の１</w:t>
            </w:r>
          </w:p>
        </w:tc>
        <w:tc>
          <w:tcPr>
            <w:tcW w:w="1843" w:type="dxa"/>
          </w:tcPr>
          <w:p w14:paraId="3DFCDB8D" w14:textId="724B0983" w:rsidR="00BF051F" w:rsidRPr="00BF051F" w:rsidRDefault="00BF051F" w:rsidP="006E4144">
            <w:pPr>
              <w:pStyle w:val="a5"/>
              <w:rPr>
                <w:rFonts w:ascii="MS Mincho" w:eastAsia="Yu Mincho"/>
                <w:color w:val="000000"/>
                <w:spacing w:val="4"/>
                <w:lang w:eastAsia="zh-CN"/>
              </w:rPr>
            </w:pPr>
            <w:r>
              <w:rPr>
                <w:rFonts w:ascii="MS Mincho" w:eastAsia="Yu Mincho" w:hint="eastAsia"/>
                <w:color w:val="000000"/>
                <w:spacing w:val="4"/>
                <w:lang w:eastAsia="zh-CN"/>
              </w:rPr>
              <w:t>2</w:t>
            </w:r>
            <w:r>
              <w:rPr>
                <w:rFonts w:ascii="MS Mincho" w:eastAsia="Yu Mincho"/>
                <w:color w:val="000000"/>
                <w:spacing w:val="4"/>
                <w:lang w:eastAsia="zh-CN"/>
              </w:rPr>
              <w:t>0</w:t>
            </w:r>
            <w:r w:rsidRPr="00BF051F">
              <w:rPr>
                <w:rFonts w:ascii="MS Mincho" w:hAnsi="MS Mincho"/>
                <w:color w:val="000000"/>
                <w:spacing w:val="4"/>
                <w:lang w:eastAsia="zh-CN"/>
              </w:rPr>
              <w:t>21</w:t>
            </w:r>
            <w:r w:rsidRPr="00BF051F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年</w:t>
            </w:r>
          </w:p>
          <w:p w14:paraId="09747589" w14:textId="25941BD7" w:rsidR="006E4144" w:rsidRPr="00772C9B" w:rsidRDefault="003C58DB" w:rsidP="006E4144">
            <w:pPr>
              <w:pStyle w:val="a5"/>
              <w:rPr>
                <w:spacing w:val="0"/>
                <w:lang w:eastAsia="zh-CN"/>
              </w:rPr>
            </w:pPr>
            <w:r w:rsidRPr="003C58DB">
              <w:rPr>
                <w:rFonts w:ascii="MS Mincho" w:hint="eastAsia"/>
                <w:color w:val="000000"/>
                <w:spacing w:val="4"/>
                <w:lang w:eastAsia="zh-CN"/>
              </w:rPr>
              <w:t>令和３年度一般会計補正予算（第19号）説明書</w:t>
            </w:r>
          </w:p>
        </w:tc>
        <w:tc>
          <w:tcPr>
            <w:tcW w:w="709" w:type="dxa"/>
          </w:tcPr>
          <w:p w14:paraId="2448D653" w14:textId="56614BE0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53CDB92C" w14:textId="1952FC3B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645B3DD" w14:textId="3AB3FBC0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B11E7D3" w14:textId="1B0577A1" w:rsidR="006E4144" w:rsidRDefault="00371E31" w:rsidP="006E4144">
            <w:pPr>
              <w:pStyle w:val="a5"/>
            </w:pPr>
            <w:r>
              <w:rPr>
                <w:rFonts w:hint="eastAsia"/>
              </w:rPr>
              <w:t>東京都</w:t>
            </w:r>
          </w:p>
        </w:tc>
        <w:tc>
          <w:tcPr>
            <w:tcW w:w="2693" w:type="dxa"/>
          </w:tcPr>
          <w:p w14:paraId="7370F221" w14:textId="644446EE" w:rsidR="006E4144" w:rsidRPr="00B640B2" w:rsidRDefault="00B640B2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B640B2">
              <w:rPr>
                <w:rFonts w:ascii="MS Mincho" w:hAnsi="MS Mincho"/>
                <w:spacing w:val="0"/>
              </w:rPr>
              <w:t>https://www.zaimu.metro.tokyo.lg.jp/zaisei/yosan/r3.html</w:t>
            </w:r>
          </w:p>
          <w:p w14:paraId="48F74884" w14:textId="1899BA96" w:rsidR="006E4144" w:rsidRDefault="009F3B9A" w:rsidP="006E4144">
            <w:pPr>
              <w:pStyle w:val="a5"/>
              <w:rPr>
                <w:spacing w:val="0"/>
                <w:lang w:eastAsia="zh-CN"/>
              </w:rPr>
            </w:pPr>
            <w:r w:rsidRPr="004E2005">
              <w:rPr>
                <w:rFonts w:ascii="MS Mincho" w:hint="eastAsia"/>
                <w:color w:val="000000"/>
                <w:spacing w:val="4"/>
                <w:lang w:eastAsia="zh-CN"/>
              </w:rPr>
              <w:t>抜粋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:</w:t>
            </w:r>
            <w:r w:rsidRPr="009F3B9A">
              <w:rPr>
                <w:rFonts w:hint="eastAsia"/>
                <w:spacing w:val="0"/>
                <w:lang w:eastAsia="zh-CN"/>
              </w:rPr>
              <w:t>歳入歳出予算款別内訳</w:t>
            </w:r>
          </w:p>
        </w:tc>
        <w:tc>
          <w:tcPr>
            <w:tcW w:w="856" w:type="dxa"/>
          </w:tcPr>
          <w:p w14:paraId="51A5D900" w14:textId="2BD2294B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6E4144" w14:paraId="44E61E4C" w14:textId="77777777" w:rsidTr="000A6C41">
        <w:tc>
          <w:tcPr>
            <w:tcW w:w="993" w:type="dxa"/>
          </w:tcPr>
          <w:p w14:paraId="2226894F" w14:textId="5B76C40E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８の２</w:t>
            </w:r>
          </w:p>
        </w:tc>
        <w:tc>
          <w:tcPr>
            <w:tcW w:w="1843" w:type="dxa"/>
          </w:tcPr>
          <w:p w14:paraId="08C9EA39" w14:textId="385A14E9" w:rsidR="00BF051F" w:rsidRPr="00BF051F" w:rsidRDefault="00BF051F" w:rsidP="00986ECF">
            <w:pPr>
              <w:pStyle w:val="a5"/>
              <w:rPr>
                <w:rFonts w:ascii="MS Mincho" w:eastAsia="Yu Mincho"/>
                <w:color w:val="000000"/>
                <w:spacing w:val="4"/>
                <w:lang w:eastAsia="zh-CN"/>
              </w:rPr>
            </w:pPr>
            <w:r w:rsidRPr="00BF051F">
              <w:rPr>
                <w:rFonts w:ascii="MS Mincho" w:eastAsia="Yu Mincho" w:hint="eastAsia"/>
                <w:color w:val="000000"/>
                <w:spacing w:val="4"/>
                <w:lang w:eastAsia="zh-CN"/>
              </w:rPr>
              <w:t>202</w:t>
            </w:r>
            <w:r>
              <w:rPr>
                <w:rFonts w:ascii="MS Mincho" w:eastAsia="Yu Mincho" w:hint="eastAsia"/>
                <w:color w:val="000000"/>
                <w:spacing w:val="4"/>
                <w:lang w:eastAsia="zh-CN"/>
              </w:rPr>
              <w:t>0</w:t>
            </w:r>
            <w:r w:rsidRPr="00BF051F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年</w:t>
            </w:r>
          </w:p>
          <w:p w14:paraId="3B6E5458" w14:textId="73867881" w:rsidR="006E4144" w:rsidRPr="00986ECF" w:rsidRDefault="006E4144" w:rsidP="00986EC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C24AB6">
              <w:rPr>
                <w:rFonts w:ascii="MS Mincho" w:hint="eastAsia"/>
                <w:color w:val="000000"/>
                <w:spacing w:val="4"/>
                <w:lang w:eastAsia="zh-CN"/>
              </w:rPr>
              <w:t>令和</w:t>
            </w:r>
            <w:r w:rsidR="004E2005">
              <w:rPr>
                <w:rFonts w:ascii="MS Mincho" w:hint="eastAsia"/>
                <w:color w:val="000000"/>
                <w:spacing w:val="4"/>
                <w:lang w:eastAsia="zh-CN"/>
              </w:rPr>
              <w:t>２</w:t>
            </w:r>
            <w:r w:rsidRPr="00C24AB6">
              <w:rPr>
                <w:rFonts w:ascii="MS Mincho" w:hint="eastAsia"/>
                <w:color w:val="000000"/>
                <w:spacing w:val="4"/>
                <w:lang w:eastAsia="zh-CN"/>
              </w:rPr>
              <w:t>年</w:t>
            </w:r>
            <w:r w:rsidR="004E2005" w:rsidRPr="004E2005">
              <w:rPr>
                <w:rFonts w:ascii="MS Mincho" w:hint="eastAsia"/>
                <w:color w:val="000000"/>
                <w:spacing w:val="4"/>
                <w:lang w:eastAsia="zh-CN"/>
              </w:rPr>
              <w:t>東京都決算参考書財務諸表</w:t>
            </w:r>
          </w:p>
        </w:tc>
        <w:tc>
          <w:tcPr>
            <w:tcW w:w="709" w:type="dxa"/>
          </w:tcPr>
          <w:p w14:paraId="5383840A" w14:textId="1357EF78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12A69A19" w14:textId="776D648C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C727AAA" w14:textId="0875701A" w:rsidR="006E4144" w:rsidRPr="00C64D7C" w:rsidRDefault="004E2005" w:rsidP="006E4144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2021/3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3</w:t>
            </w:r>
            <w:r>
              <w:rPr>
                <w:rFonts w:ascii="MS Mincho" w:hAnsi="MS Mincho"/>
                <w:spacing w:val="0"/>
              </w:rPr>
              <w:t>1</w:t>
            </w:r>
          </w:p>
        </w:tc>
        <w:tc>
          <w:tcPr>
            <w:tcW w:w="1276" w:type="dxa"/>
          </w:tcPr>
          <w:p w14:paraId="6ED88D78" w14:textId="6135EA9B" w:rsidR="006E4144" w:rsidRDefault="000736EA" w:rsidP="006E4144">
            <w:pPr>
              <w:pStyle w:val="a5"/>
            </w:pPr>
            <w:r>
              <w:rPr>
                <w:rFonts w:hint="eastAsia"/>
              </w:rPr>
              <w:t>東京都</w:t>
            </w:r>
          </w:p>
        </w:tc>
        <w:tc>
          <w:tcPr>
            <w:tcW w:w="2693" w:type="dxa"/>
          </w:tcPr>
          <w:p w14:paraId="529D64F9" w14:textId="77777777" w:rsidR="00AD0BC8" w:rsidRPr="00080AAC" w:rsidRDefault="00AD0BC8" w:rsidP="00AD0BC8">
            <w:pPr>
              <w:pStyle w:val="a5"/>
              <w:rPr>
                <w:rFonts w:ascii="MS Mincho" w:hAnsi="MS Mincho"/>
                <w:spacing w:val="0"/>
              </w:rPr>
            </w:pPr>
            <w:r w:rsidRPr="00080AAC">
              <w:rPr>
                <w:rFonts w:ascii="MS Mincho" w:hAnsi="MS Mincho"/>
                <w:spacing w:val="0"/>
              </w:rPr>
              <w:t>https://www.kaikeikanri.metro.tokyo.lg.jp/kaikaku.htm</w:t>
            </w:r>
          </w:p>
          <w:p w14:paraId="15F83163" w14:textId="77777777" w:rsidR="00986ECF" w:rsidRDefault="00986ECF" w:rsidP="00986ECF">
            <w:pPr>
              <w:pStyle w:val="a5"/>
              <w:rPr>
                <w:spacing w:val="0"/>
              </w:rPr>
            </w:pPr>
            <w:r w:rsidRPr="004E2005">
              <w:rPr>
                <w:rFonts w:ascii="MS Mincho" w:hint="eastAsia"/>
                <w:color w:val="000000"/>
                <w:spacing w:val="4"/>
              </w:rPr>
              <w:t>抜粋</w:t>
            </w:r>
            <w:r>
              <w:rPr>
                <w:rFonts w:ascii="MS Mincho" w:hint="eastAsia"/>
                <w:color w:val="000000"/>
                <w:spacing w:val="4"/>
              </w:rPr>
              <w:t>:</w:t>
            </w:r>
            <w:r w:rsidRPr="00CF55FC">
              <w:rPr>
                <w:rFonts w:hint="eastAsia"/>
                <w:spacing w:val="0"/>
              </w:rPr>
              <w:t xml:space="preserve"> </w:t>
            </w:r>
            <w:r w:rsidRPr="00CF55FC">
              <w:rPr>
                <w:rFonts w:hint="eastAsia"/>
                <w:spacing w:val="0"/>
              </w:rPr>
              <w:t>一般会計キャッシュ・フロー計算書</w:t>
            </w:r>
          </w:p>
          <w:p w14:paraId="04B819E7" w14:textId="29F0BB64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AA0B2C0" w14:textId="77777777" w:rsidTr="000A6C41">
        <w:tc>
          <w:tcPr>
            <w:tcW w:w="993" w:type="dxa"/>
          </w:tcPr>
          <w:p w14:paraId="48E9476A" w14:textId="1416F9F5" w:rsidR="006E4144" w:rsidRPr="00ED4A21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８の３</w:t>
            </w:r>
          </w:p>
        </w:tc>
        <w:tc>
          <w:tcPr>
            <w:tcW w:w="1843" w:type="dxa"/>
          </w:tcPr>
          <w:p w14:paraId="1FED1855" w14:textId="41F10D29" w:rsidR="00BF051F" w:rsidRPr="00BF051F" w:rsidRDefault="00BF051F" w:rsidP="00986ECF">
            <w:pPr>
              <w:pStyle w:val="a5"/>
              <w:rPr>
                <w:rFonts w:ascii="MS Mincho" w:eastAsia="Yu Mincho"/>
                <w:color w:val="000000"/>
                <w:spacing w:val="4"/>
                <w:lang w:eastAsia="zh-CN"/>
              </w:rPr>
            </w:pPr>
            <w:r w:rsidRPr="00BF051F">
              <w:rPr>
                <w:rFonts w:ascii="MS Mincho" w:eastAsia="Yu Mincho" w:hint="eastAsia"/>
                <w:color w:val="000000"/>
                <w:spacing w:val="4"/>
                <w:lang w:eastAsia="zh-CN"/>
              </w:rPr>
              <w:t>20</w:t>
            </w:r>
            <w:r>
              <w:rPr>
                <w:rFonts w:ascii="MS Mincho" w:eastAsia="Yu Mincho" w:hint="eastAsia"/>
                <w:color w:val="000000"/>
                <w:spacing w:val="4"/>
                <w:lang w:eastAsia="zh-CN"/>
              </w:rPr>
              <w:t>19</w:t>
            </w:r>
            <w:r w:rsidRPr="00BF051F">
              <w:rPr>
                <w:rFonts w:ascii="MS Mincho" w:eastAsia="Yu Mincho" w:hint="eastAsia"/>
                <w:color w:val="000000"/>
                <w:spacing w:val="4"/>
                <w:lang w:eastAsia="zh-CN"/>
              </w:rPr>
              <w:t>年</w:t>
            </w:r>
          </w:p>
          <w:p w14:paraId="38657930" w14:textId="30113A0F" w:rsidR="006E4144" w:rsidRPr="00296C6C" w:rsidRDefault="00B2489E" w:rsidP="00986ECF">
            <w:pPr>
              <w:pStyle w:val="a5"/>
              <w:rPr>
                <w:rFonts w:eastAsia="Yu Mincho"/>
                <w:spacing w:val="0"/>
                <w:lang w:eastAsia="zh-CN"/>
              </w:rPr>
            </w:pPr>
            <w:r w:rsidRPr="00B2489E">
              <w:rPr>
                <w:rFonts w:ascii="MS Mincho" w:hint="eastAsia"/>
                <w:color w:val="000000"/>
                <w:spacing w:val="4"/>
                <w:lang w:eastAsia="zh-CN"/>
              </w:rPr>
              <w:t>令和元年度決算東京都決算参考書財務諸表</w:t>
            </w:r>
          </w:p>
        </w:tc>
        <w:tc>
          <w:tcPr>
            <w:tcW w:w="709" w:type="dxa"/>
          </w:tcPr>
          <w:p w14:paraId="11678FD9" w14:textId="4BBD4E33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27E6EB73" w14:textId="4D06393E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0E3596A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CEA3205" w14:textId="5DA1039D" w:rsidR="006E4144" w:rsidRDefault="007726AD" w:rsidP="006E4144">
            <w:pPr>
              <w:pStyle w:val="a5"/>
            </w:pPr>
            <w:r>
              <w:rPr>
                <w:rFonts w:hint="eastAsia"/>
              </w:rPr>
              <w:t>東京都</w:t>
            </w:r>
          </w:p>
        </w:tc>
        <w:tc>
          <w:tcPr>
            <w:tcW w:w="2693" w:type="dxa"/>
          </w:tcPr>
          <w:p w14:paraId="3D86AB58" w14:textId="77777777" w:rsidR="007726AD" w:rsidRDefault="007726AD" w:rsidP="007726AD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2C588F4B" w14:textId="77777777" w:rsidR="00986ECF" w:rsidRDefault="00986ECF" w:rsidP="00986ECF">
            <w:pPr>
              <w:pStyle w:val="a5"/>
              <w:rPr>
                <w:spacing w:val="0"/>
              </w:rPr>
            </w:pPr>
            <w:r w:rsidRPr="004E2005">
              <w:rPr>
                <w:rFonts w:ascii="MS Mincho" w:hint="eastAsia"/>
                <w:color w:val="000000"/>
                <w:spacing w:val="4"/>
              </w:rPr>
              <w:t>抜粋</w:t>
            </w:r>
            <w:r>
              <w:rPr>
                <w:rFonts w:ascii="MS Mincho" w:hint="eastAsia"/>
                <w:color w:val="000000"/>
                <w:spacing w:val="4"/>
              </w:rPr>
              <w:t>:</w:t>
            </w:r>
            <w:r w:rsidRPr="00CF55FC">
              <w:rPr>
                <w:rFonts w:hint="eastAsia"/>
                <w:spacing w:val="0"/>
              </w:rPr>
              <w:t xml:space="preserve"> </w:t>
            </w:r>
            <w:r w:rsidRPr="00CF55FC">
              <w:rPr>
                <w:rFonts w:hint="eastAsia"/>
                <w:spacing w:val="0"/>
              </w:rPr>
              <w:t>一般会計キャッシュ・フロー計算書</w:t>
            </w:r>
          </w:p>
          <w:p w14:paraId="480704D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F8D9C9F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19F6DEE3" w14:textId="77777777" w:rsidTr="000A6C41">
        <w:tc>
          <w:tcPr>
            <w:tcW w:w="993" w:type="dxa"/>
          </w:tcPr>
          <w:p w14:paraId="0A24C8A5" w14:textId="54429A4B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８の４</w:t>
            </w:r>
          </w:p>
        </w:tc>
        <w:tc>
          <w:tcPr>
            <w:tcW w:w="1843" w:type="dxa"/>
          </w:tcPr>
          <w:p w14:paraId="1EC024C4" w14:textId="7C80DEA6" w:rsidR="00DF0C6C" w:rsidRPr="00DF0C6C" w:rsidRDefault="00DF0C6C" w:rsidP="006E4144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DF0C6C">
              <w:rPr>
                <w:rFonts w:ascii="MS Mincho" w:hAnsi="MS Mincho" w:hint="eastAsia"/>
                <w:spacing w:val="0"/>
                <w:lang w:eastAsia="zh-CN"/>
              </w:rPr>
              <w:t>2018年</w:t>
            </w:r>
          </w:p>
          <w:p w14:paraId="40320D53" w14:textId="4A14E5C9" w:rsidR="006E4144" w:rsidRDefault="00CC7EA7" w:rsidP="006E4144">
            <w:pPr>
              <w:pStyle w:val="a5"/>
              <w:rPr>
                <w:spacing w:val="0"/>
                <w:lang w:eastAsia="zh-CN"/>
              </w:rPr>
            </w:pPr>
            <w:r w:rsidRPr="00CC7EA7">
              <w:rPr>
                <w:rFonts w:ascii="MS Mincho" w:hAnsi="MS Mincho" w:hint="eastAsia"/>
                <w:spacing w:val="0"/>
                <w:lang w:eastAsia="zh-CN"/>
              </w:rPr>
              <w:t>平成３０年度決算東京都決算参考書財務諸表</w:t>
            </w:r>
          </w:p>
        </w:tc>
        <w:tc>
          <w:tcPr>
            <w:tcW w:w="709" w:type="dxa"/>
          </w:tcPr>
          <w:p w14:paraId="213D002F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5B360982" w14:textId="3C3CC3A5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317B0B2" w14:textId="317D085F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EE268CA" w14:textId="05147508" w:rsidR="006E4144" w:rsidRDefault="007726AD" w:rsidP="006E4144">
            <w:pPr>
              <w:pStyle w:val="a5"/>
            </w:pPr>
            <w:r>
              <w:rPr>
                <w:rFonts w:hint="eastAsia"/>
              </w:rPr>
              <w:t>東京都</w:t>
            </w:r>
          </w:p>
        </w:tc>
        <w:tc>
          <w:tcPr>
            <w:tcW w:w="2693" w:type="dxa"/>
          </w:tcPr>
          <w:p w14:paraId="53BA29FD" w14:textId="77777777" w:rsidR="00DB7F93" w:rsidRDefault="00DB7F93" w:rsidP="00DB7F9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27E9B6C3" w14:textId="77777777" w:rsidR="00DB7F93" w:rsidRDefault="00DB7F93" w:rsidP="00DB7F93">
            <w:pPr>
              <w:pStyle w:val="a5"/>
              <w:rPr>
                <w:spacing w:val="0"/>
              </w:rPr>
            </w:pPr>
            <w:r w:rsidRPr="004E2005">
              <w:rPr>
                <w:rFonts w:ascii="MS Mincho" w:hint="eastAsia"/>
                <w:color w:val="000000"/>
                <w:spacing w:val="4"/>
              </w:rPr>
              <w:t>抜粋</w:t>
            </w:r>
            <w:r>
              <w:rPr>
                <w:rFonts w:ascii="MS Mincho" w:hint="eastAsia"/>
                <w:color w:val="000000"/>
                <w:spacing w:val="4"/>
              </w:rPr>
              <w:t>:</w:t>
            </w:r>
            <w:r w:rsidRPr="00CF55FC">
              <w:rPr>
                <w:rFonts w:hint="eastAsia"/>
                <w:spacing w:val="0"/>
              </w:rPr>
              <w:t xml:space="preserve"> </w:t>
            </w:r>
            <w:r w:rsidRPr="00CF55FC">
              <w:rPr>
                <w:rFonts w:hint="eastAsia"/>
                <w:spacing w:val="0"/>
              </w:rPr>
              <w:t>一般会計キャッシュ・フロー計算書</w:t>
            </w:r>
          </w:p>
          <w:p w14:paraId="022A701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EDAFC34" w14:textId="1789DF11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723EF81" w14:textId="77777777" w:rsidTr="000A6C41">
        <w:tc>
          <w:tcPr>
            <w:tcW w:w="993" w:type="dxa"/>
          </w:tcPr>
          <w:p w14:paraId="045F4044" w14:textId="662AFD98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８の５</w:t>
            </w:r>
          </w:p>
        </w:tc>
        <w:tc>
          <w:tcPr>
            <w:tcW w:w="1843" w:type="dxa"/>
          </w:tcPr>
          <w:p w14:paraId="4A8F70DF" w14:textId="2F45AAF2" w:rsidR="00DF0C6C" w:rsidRPr="00DF0C6C" w:rsidRDefault="00DF0C6C" w:rsidP="006E4144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DF0C6C">
              <w:rPr>
                <w:rFonts w:ascii="MS Mincho" w:hAnsi="MS Mincho" w:hint="eastAsia"/>
                <w:spacing w:val="0"/>
                <w:lang w:eastAsia="zh-CN"/>
              </w:rPr>
              <w:t>2017年</w:t>
            </w:r>
          </w:p>
          <w:p w14:paraId="5531332A" w14:textId="50B85486" w:rsidR="006E4144" w:rsidRDefault="00CC7EA7" w:rsidP="006E4144">
            <w:pPr>
              <w:pStyle w:val="a5"/>
              <w:rPr>
                <w:spacing w:val="0"/>
                <w:lang w:eastAsia="zh-CN"/>
              </w:rPr>
            </w:pPr>
            <w:r w:rsidRPr="00CC7EA7">
              <w:rPr>
                <w:rFonts w:ascii="MS Mincho" w:hAnsi="MS Mincho" w:hint="eastAsia"/>
                <w:spacing w:val="0"/>
                <w:lang w:eastAsia="zh-CN"/>
              </w:rPr>
              <w:t>平成２９年度決算東京都決算参考書財務諸表</w:t>
            </w:r>
          </w:p>
        </w:tc>
        <w:tc>
          <w:tcPr>
            <w:tcW w:w="709" w:type="dxa"/>
          </w:tcPr>
          <w:p w14:paraId="0332DD52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5B84B084" w14:textId="516146A4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C74A521" w14:textId="51E47CF1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1EF890D" w14:textId="4D371381" w:rsidR="006E4144" w:rsidRDefault="009F0870" w:rsidP="006E4144">
            <w:pPr>
              <w:pStyle w:val="a5"/>
            </w:pPr>
            <w:r>
              <w:rPr>
                <w:rFonts w:hint="eastAsia"/>
              </w:rPr>
              <w:t>東京都</w:t>
            </w:r>
          </w:p>
        </w:tc>
        <w:tc>
          <w:tcPr>
            <w:tcW w:w="2693" w:type="dxa"/>
          </w:tcPr>
          <w:p w14:paraId="592DA60D" w14:textId="77777777" w:rsidR="009F0870" w:rsidRDefault="009F0870" w:rsidP="009F0870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47481CA9" w14:textId="77777777" w:rsidR="009F0870" w:rsidRDefault="009F0870" w:rsidP="009F0870">
            <w:pPr>
              <w:pStyle w:val="a5"/>
              <w:rPr>
                <w:spacing w:val="0"/>
              </w:rPr>
            </w:pPr>
            <w:r w:rsidRPr="004E2005">
              <w:rPr>
                <w:rFonts w:ascii="MS Mincho" w:hint="eastAsia"/>
                <w:color w:val="000000"/>
                <w:spacing w:val="4"/>
              </w:rPr>
              <w:t>抜粋</w:t>
            </w:r>
            <w:r>
              <w:rPr>
                <w:rFonts w:ascii="MS Mincho" w:hint="eastAsia"/>
                <w:color w:val="000000"/>
                <w:spacing w:val="4"/>
              </w:rPr>
              <w:t>:</w:t>
            </w:r>
            <w:r w:rsidRPr="00CF55FC">
              <w:rPr>
                <w:rFonts w:hint="eastAsia"/>
                <w:spacing w:val="0"/>
              </w:rPr>
              <w:t xml:space="preserve"> </w:t>
            </w:r>
            <w:r w:rsidRPr="00CF55FC">
              <w:rPr>
                <w:rFonts w:hint="eastAsia"/>
                <w:spacing w:val="0"/>
              </w:rPr>
              <w:t>一般会計キャッシュ・フロー計算書</w:t>
            </w:r>
          </w:p>
          <w:p w14:paraId="1BDFCFB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D699C0E" w14:textId="676C92AA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087FA20" w14:textId="77777777" w:rsidTr="000A6C41">
        <w:tc>
          <w:tcPr>
            <w:tcW w:w="993" w:type="dxa"/>
          </w:tcPr>
          <w:p w14:paraId="67273FA3" w14:textId="59FAD890" w:rsidR="006E4144" w:rsidRPr="003C58DB" w:rsidRDefault="003C58DB" w:rsidP="006E4144">
            <w:pPr>
              <w:pStyle w:val="a5"/>
              <w:rPr>
                <w:rFonts w:eastAsia="Yu Mincho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８の</w:t>
            </w:r>
            <w:r w:rsidRPr="003C58DB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843" w:type="dxa"/>
          </w:tcPr>
          <w:p w14:paraId="44887818" w14:textId="10455E9C" w:rsidR="00BF051F" w:rsidRPr="00BF051F" w:rsidRDefault="00BF051F" w:rsidP="006E4144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BF051F">
              <w:rPr>
                <w:rFonts w:ascii="MS Mincho" w:hAnsi="MS Mincho" w:hint="eastAsia"/>
                <w:spacing w:val="0"/>
                <w:lang w:eastAsia="zh-CN"/>
              </w:rPr>
              <w:t>2</w:t>
            </w:r>
            <w:r w:rsidRPr="00BF051F">
              <w:rPr>
                <w:rFonts w:ascii="MS Mincho" w:hAnsi="MS Mincho"/>
                <w:spacing w:val="0"/>
                <w:lang w:eastAsia="zh-CN"/>
              </w:rPr>
              <w:t>022</w:t>
            </w:r>
            <w:r>
              <w:rPr>
                <w:rFonts w:ascii="MS Mincho" w:hAnsi="MS Mincho" w:hint="eastAsia"/>
                <w:spacing w:val="0"/>
                <w:lang w:eastAsia="zh-CN"/>
              </w:rPr>
              <w:t>年</w:t>
            </w:r>
          </w:p>
          <w:p w14:paraId="67C13CA2" w14:textId="109F262E" w:rsidR="006E4144" w:rsidRDefault="003C58DB" w:rsidP="006E4144">
            <w:pPr>
              <w:pStyle w:val="a5"/>
              <w:rPr>
                <w:spacing w:val="0"/>
                <w:lang w:eastAsia="zh-CN"/>
              </w:rPr>
            </w:pPr>
            <w:r w:rsidRPr="003C58DB">
              <w:rPr>
                <w:rFonts w:hint="eastAsia"/>
                <w:spacing w:val="0"/>
                <w:lang w:eastAsia="zh-CN"/>
              </w:rPr>
              <w:t>令和４年度一般会計補正予算（第２号）説明書</w:t>
            </w:r>
          </w:p>
        </w:tc>
        <w:tc>
          <w:tcPr>
            <w:tcW w:w="709" w:type="dxa"/>
          </w:tcPr>
          <w:p w14:paraId="28649702" w14:textId="044C20D2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7B400CAF" w14:textId="3601F0B5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3337CC0" w14:textId="649A5AA1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945B03C" w14:textId="7B3698CC" w:rsidR="006E4144" w:rsidRPr="003C58DB" w:rsidRDefault="003C58DB" w:rsidP="006E4144">
            <w:pPr>
              <w:pStyle w:val="a5"/>
              <w:rPr>
                <w:rFonts w:eastAsiaTheme="minorEastAsia"/>
                <w:lang w:eastAsia="zh-CN"/>
              </w:rPr>
            </w:pPr>
            <w:r>
              <w:rPr>
                <w:rFonts w:hint="eastAsia"/>
              </w:rPr>
              <w:t>東京都</w:t>
            </w:r>
          </w:p>
        </w:tc>
        <w:tc>
          <w:tcPr>
            <w:tcW w:w="2693" w:type="dxa"/>
          </w:tcPr>
          <w:p w14:paraId="037C2673" w14:textId="18B73FAE" w:rsidR="006E4144" w:rsidRPr="003C58DB" w:rsidRDefault="003C58DB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3C58DB">
              <w:rPr>
                <w:rFonts w:ascii="MS Mincho" w:hAnsi="MS Mincho"/>
                <w:spacing w:val="0"/>
              </w:rPr>
              <w:t>https://www.zaimu.metro.tokyo.lg.jp/yosan/20220524_hoseiyosanan_tsuika.html</w:t>
            </w:r>
          </w:p>
          <w:p w14:paraId="1186C983" w14:textId="2F090A6E" w:rsidR="005B24D4" w:rsidRPr="009F3B9A" w:rsidRDefault="009F3B9A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4E2005">
              <w:rPr>
                <w:rFonts w:ascii="MS Mincho" w:hint="eastAsia"/>
                <w:color w:val="000000"/>
                <w:spacing w:val="4"/>
                <w:lang w:eastAsia="zh-CN"/>
              </w:rPr>
              <w:t>抜粋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:</w:t>
            </w:r>
            <w:r w:rsidRPr="009F3B9A">
              <w:rPr>
                <w:rFonts w:hint="eastAsia"/>
                <w:spacing w:val="0"/>
                <w:lang w:eastAsia="zh-CN"/>
              </w:rPr>
              <w:t>歳入歳出予算款別内訳</w:t>
            </w:r>
          </w:p>
        </w:tc>
        <w:tc>
          <w:tcPr>
            <w:tcW w:w="856" w:type="dxa"/>
          </w:tcPr>
          <w:p w14:paraId="7AED66A6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6E4144" w14:paraId="0A7B5C32" w14:textId="77777777" w:rsidTr="000A6C41">
        <w:tc>
          <w:tcPr>
            <w:tcW w:w="993" w:type="dxa"/>
          </w:tcPr>
          <w:p w14:paraId="25EEDC05" w14:textId="77777777" w:rsidR="006E4144" w:rsidRPr="00ED4A21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843" w:type="dxa"/>
          </w:tcPr>
          <w:p w14:paraId="577B795E" w14:textId="77777777" w:rsidR="006E4144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2BC0482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9D715E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36EBE4EA" w14:textId="5512CB29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2B9AFB7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896B6A0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4D08BD95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35DE73A" w14:textId="77777777" w:rsidR="006E4144" w:rsidRPr="00D035A2" w:rsidRDefault="006E4144" w:rsidP="006E4144">
            <w:pPr>
              <w:pStyle w:val="a5"/>
              <w:rPr>
                <w:b/>
                <w:bCs/>
                <w:spacing w:val="0"/>
              </w:rPr>
            </w:pPr>
          </w:p>
          <w:p w14:paraId="78F1C376" w14:textId="6DE49115" w:rsidR="006E4144" w:rsidRDefault="006E4144" w:rsidP="006E4144">
            <w:pPr>
              <w:pStyle w:val="a5"/>
              <w:rPr>
                <w:spacing w:val="0"/>
              </w:rPr>
            </w:pPr>
          </w:p>
          <w:p w14:paraId="749EBF59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8E90C5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8B34F5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DADB30A" w14:textId="77777777" w:rsidTr="007C6176">
        <w:tc>
          <w:tcPr>
            <w:tcW w:w="993" w:type="dxa"/>
          </w:tcPr>
          <w:p w14:paraId="6D3489F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39E5A72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3D008F6C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98AEB10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168B3EE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8CB999C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65D0E1F1" w14:textId="77777777" w:rsidR="006E4144" w:rsidRDefault="006E4144" w:rsidP="006E414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1978C673" w14:textId="77777777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961F2D5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585E9044" w14:textId="77777777" w:rsidTr="007C6176">
        <w:tc>
          <w:tcPr>
            <w:tcW w:w="9362" w:type="dxa"/>
            <w:gridSpan w:val="7"/>
          </w:tcPr>
          <w:p w14:paraId="1BBA626C" w14:textId="5A143B3D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  <w:r w:rsidRPr="00C23554">
              <w:rPr>
                <w:rFonts w:hint="eastAsia"/>
                <w:spacing w:val="0"/>
              </w:rPr>
              <w:t>甲９</w:t>
            </w:r>
            <w:r w:rsidRPr="00ED4A21">
              <w:rPr>
                <w:rFonts w:hint="eastAsia"/>
                <w:spacing w:val="0"/>
              </w:rPr>
              <w:t>：</w:t>
            </w:r>
            <w:r w:rsidRPr="008600FF">
              <w:rPr>
                <w:rFonts w:ascii="MS Mincho" w:hAnsi="MS Mincho" w:hint="eastAsia"/>
                <w:spacing w:val="0"/>
              </w:rPr>
              <w:t>大阪府</w:t>
            </w:r>
            <w:r w:rsidRPr="003F59CF">
              <w:rPr>
                <w:rFonts w:ascii="MS Mincho" w:hAnsi="MS Mincho" w:hint="eastAsia"/>
                <w:spacing w:val="0"/>
              </w:rPr>
              <w:t>の決算</w:t>
            </w:r>
          </w:p>
        </w:tc>
      </w:tr>
      <w:tr w:rsidR="006E4144" w14:paraId="0103F8AD" w14:textId="77777777" w:rsidTr="007C6176">
        <w:tc>
          <w:tcPr>
            <w:tcW w:w="993" w:type="dxa"/>
          </w:tcPr>
          <w:p w14:paraId="49F4E15B" w14:textId="2C5DB00C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９の１</w:t>
            </w:r>
          </w:p>
        </w:tc>
        <w:tc>
          <w:tcPr>
            <w:tcW w:w="1843" w:type="dxa"/>
          </w:tcPr>
          <w:p w14:paraId="50C0960C" w14:textId="77777777" w:rsidR="00FB3811" w:rsidRDefault="006E4144" w:rsidP="006E4144">
            <w:pPr>
              <w:pStyle w:val="a5"/>
              <w:rPr>
                <w:rFonts w:ascii="MS Mincho"/>
                <w:color w:val="000000"/>
                <w:spacing w:val="4"/>
                <w:lang w:eastAsia="zh-CN"/>
              </w:rPr>
            </w:pPr>
            <w:r w:rsidRPr="00C24AB6">
              <w:rPr>
                <w:rFonts w:ascii="MS Mincho" w:hint="eastAsia"/>
                <w:color w:val="000000"/>
                <w:spacing w:val="4"/>
                <w:lang w:eastAsia="zh-CN"/>
              </w:rPr>
              <w:t>2022年</w:t>
            </w:r>
          </w:p>
          <w:p w14:paraId="52763B18" w14:textId="20E5DFD2" w:rsidR="006E4144" w:rsidRPr="00772C9B" w:rsidRDefault="00237035" w:rsidP="006E4144">
            <w:pPr>
              <w:pStyle w:val="a5"/>
              <w:rPr>
                <w:spacing w:val="0"/>
                <w:lang w:eastAsia="zh-CN"/>
              </w:rPr>
            </w:pPr>
            <w:r w:rsidRPr="00237035">
              <w:rPr>
                <w:rFonts w:ascii="MS Mincho" w:hint="eastAsia"/>
                <w:color w:val="000000"/>
                <w:spacing w:val="4"/>
                <w:lang w:eastAsia="zh-CN"/>
              </w:rPr>
              <w:t xml:space="preserve">令和４年度一般会計当初予算 </w:t>
            </w:r>
          </w:p>
        </w:tc>
        <w:tc>
          <w:tcPr>
            <w:tcW w:w="709" w:type="dxa"/>
          </w:tcPr>
          <w:p w14:paraId="1CC5FC29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72676EB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50F1057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DF29360" w14:textId="64C65D91" w:rsidR="006E4144" w:rsidRDefault="00210F39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大阪府</w:t>
            </w:r>
          </w:p>
        </w:tc>
        <w:tc>
          <w:tcPr>
            <w:tcW w:w="2693" w:type="dxa"/>
          </w:tcPr>
          <w:p w14:paraId="4E0CA570" w14:textId="462783D4" w:rsidR="006E4144" w:rsidRPr="00FB3811" w:rsidRDefault="00FB3811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FB3811">
              <w:rPr>
                <w:rFonts w:ascii="MS Mincho" w:hAnsi="MS Mincho"/>
                <w:spacing w:val="0"/>
              </w:rPr>
              <w:t>https://www.pref.osaka.lg.jp/zaisei/yosansyo/index.html</w:t>
            </w:r>
          </w:p>
          <w:p w14:paraId="5633922D" w14:textId="46FD6F63" w:rsidR="006E4144" w:rsidRPr="00D035A2" w:rsidRDefault="00045719" w:rsidP="006E4144">
            <w:pPr>
              <w:pStyle w:val="a5"/>
              <w:rPr>
                <w:b/>
                <w:bCs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抜粋：</w:t>
            </w:r>
            <w:r w:rsidR="003C218E">
              <w:rPr>
                <w:rFonts w:ascii="MS Mincho" w:hAnsi="MS Mincho" w:hint="eastAsia"/>
                <w:spacing w:val="0"/>
              </w:rPr>
              <w:t>第１表歳入歳出予算</w:t>
            </w:r>
          </w:p>
          <w:p w14:paraId="0157F19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DBEC46" w14:textId="5EE70513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3C1DAF9A" w14:textId="77777777" w:rsidTr="007C6176">
        <w:tc>
          <w:tcPr>
            <w:tcW w:w="993" w:type="dxa"/>
          </w:tcPr>
          <w:p w14:paraId="1067A927" w14:textId="13AB9A40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９の２</w:t>
            </w:r>
          </w:p>
        </w:tc>
        <w:tc>
          <w:tcPr>
            <w:tcW w:w="1843" w:type="dxa"/>
          </w:tcPr>
          <w:p w14:paraId="52FB6959" w14:textId="77777777" w:rsidR="00FB3811" w:rsidRDefault="006E4144" w:rsidP="006E4144">
            <w:pPr>
              <w:pStyle w:val="a5"/>
              <w:rPr>
                <w:rFonts w:ascii="MS Mincho"/>
                <w:color w:val="000000"/>
                <w:spacing w:val="4"/>
                <w:lang w:eastAsia="zh-CN"/>
              </w:rPr>
            </w:pPr>
            <w:r w:rsidRPr="00C24AB6">
              <w:rPr>
                <w:rFonts w:ascii="MS Mincho" w:hint="eastAsia"/>
                <w:color w:val="000000"/>
                <w:spacing w:val="4"/>
                <w:lang w:eastAsia="zh-CN"/>
              </w:rPr>
              <w:t>2021年</w:t>
            </w:r>
          </w:p>
          <w:p w14:paraId="73D10403" w14:textId="525B0025" w:rsidR="006E4144" w:rsidRPr="00772C9B" w:rsidRDefault="003C218E" w:rsidP="006E4144">
            <w:pPr>
              <w:pStyle w:val="a5"/>
              <w:rPr>
                <w:spacing w:val="0"/>
                <w:lang w:eastAsia="zh-CN"/>
              </w:rPr>
            </w:pPr>
            <w:r w:rsidRPr="003C218E">
              <w:rPr>
                <w:rFonts w:ascii="MS Mincho" w:hint="eastAsia"/>
                <w:color w:val="000000"/>
                <w:spacing w:val="4"/>
                <w:lang w:eastAsia="zh-CN"/>
              </w:rPr>
              <w:t>令和３年度一般会計補正予算（第１１号）</w:t>
            </w:r>
          </w:p>
        </w:tc>
        <w:tc>
          <w:tcPr>
            <w:tcW w:w="709" w:type="dxa"/>
          </w:tcPr>
          <w:p w14:paraId="3493D5AF" w14:textId="77777777" w:rsidR="006E4144" w:rsidRPr="007F70DB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  <w:p w14:paraId="26797850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D095175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986B86B" w14:textId="29007B90" w:rsidR="006E4144" w:rsidRDefault="00210F39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大阪府</w:t>
            </w:r>
          </w:p>
        </w:tc>
        <w:tc>
          <w:tcPr>
            <w:tcW w:w="2693" w:type="dxa"/>
          </w:tcPr>
          <w:p w14:paraId="3A205F21" w14:textId="77777777" w:rsidR="003C218E" w:rsidRDefault="003C218E" w:rsidP="003C218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105D9C3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23EBE6C" w14:textId="77777777" w:rsidR="006E4144" w:rsidRPr="00D035A2" w:rsidRDefault="006E4144" w:rsidP="006E4144">
            <w:pPr>
              <w:pStyle w:val="a5"/>
              <w:rPr>
                <w:b/>
                <w:bCs/>
                <w:spacing w:val="0"/>
              </w:rPr>
            </w:pPr>
          </w:p>
          <w:p w14:paraId="6C1C2A45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B084FEB" w14:textId="2868282C" w:rsidR="00C23554" w:rsidRDefault="00C2355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EECC3A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7B762666" w14:textId="77777777" w:rsidTr="007C6176">
        <w:tc>
          <w:tcPr>
            <w:tcW w:w="993" w:type="dxa"/>
          </w:tcPr>
          <w:p w14:paraId="59E67B50" w14:textId="692B39AF" w:rsidR="006E4144" w:rsidRPr="00ED4A21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９の３</w:t>
            </w:r>
          </w:p>
        </w:tc>
        <w:tc>
          <w:tcPr>
            <w:tcW w:w="1843" w:type="dxa"/>
          </w:tcPr>
          <w:p w14:paraId="57E34F43" w14:textId="77777777" w:rsidR="00295171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</w:t>
            </w:r>
            <w:r>
              <w:rPr>
                <w:rFonts w:ascii="MS Mincho" w:hAnsi="MS Mincho"/>
                <w:spacing w:val="0"/>
              </w:rPr>
              <w:t>20</w:t>
            </w:r>
            <w:r w:rsidRPr="001757A0">
              <w:rPr>
                <w:rFonts w:ascii="MS Mincho" w:hAnsi="MS Mincho" w:hint="eastAsia"/>
                <w:spacing w:val="0"/>
              </w:rPr>
              <w:t>年 </w:t>
            </w:r>
          </w:p>
          <w:p w14:paraId="7A159A21" w14:textId="704E4CA2" w:rsidR="006E4144" w:rsidRDefault="00295171" w:rsidP="006E4144">
            <w:pPr>
              <w:pStyle w:val="a5"/>
              <w:rPr>
                <w:spacing w:val="0"/>
              </w:rPr>
            </w:pPr>
            <w:r w:rsidRPr="00295171">
              <w:rPr>
                <w:rFonts w:ascii="MS Mincho" w:hAnsi="MS Mincho" w:hint="eastAsia"/>
                <w:spacing w:val="0"/>
              </w:rPr>
              <w:t>令和２年度全会計財務諸表及び連結財務諸表</w:t>
            </w:r>
          </w:p>
        </w:tc>
        <w:tc>
          <w:tcPr>
            <w:tcW w:w="709" w:type="dxa"/>
          </w:tcPr>
          <w:p w14:paraId="29C6DDA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D32E8B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516E7DC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AC9B6EB" w14:textId="12910EC5" w:rsidR="006E4144" w:rsidRDefault="00210F39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大阪府</w:t>
            </w:r>
          </w:p>
        </w:tc>
        <w:tc>
          <w:tcPr>
            <w:tcW w:w="2693" w:type="dxa"/>
          </w:tcPr>
          <w:p w14:paraId="377B209A" w14:textId="10D79AB5" w:rsidR="006E4144" w:rsidRDefault="00295171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295171">
              <w:rPr>
                <w:rFonts w:ascii="MS Mincho" w:hAnsi="MS Mincho"/>
                <w:spacing w:val="0"/>
              </w:rPr>
              <w:t>https://www.pref.osaka.lg.jp/zaisei/renketsu/index.html</w:t>
            </w:r>
          </w:p>
          <w:p w14:paraId="2F3247D6" w14:textId="2246E6F6" w:rsidR="00295171" w:rsidRPr="00295171" w:rsidRDefault="00295171" w:rsidP="006E4144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抜粋：</w:t>
            </w:r>
            <w:r w:rsidR="00115506" w:rsidRPr="00115506">
              <w:rPr>
                <w:rFonts w:ascii="MS Mincho" w:hAnsi="MS Mincho" w:hint="eastAsia"/>
                <w:spacing w:val="0"/>
              </w:rPr>
              <w:t>大阪府連結キャッシュ・フロー計算書</w:t>
            </w:r>
          </w:p>
          <w:p w14:paraId="012086D5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7E15B3D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0993217" w14:textId="77777777" w:rsidTr="007C6176">
        <w:tc>
          <w:tcPr>
            <w:tcW w:w="993" w:type="dxa"/>
          </w:tcPr>
          <w:p w14:paraId="7EAC0A4A" w14:textId="1C8B9AFB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９の４</w:t>
            </w:r>
          </w:p>
        </w:tc>
        <w:tc>
          <w:tcPr>
            <w:tcW w:w="1843" w:type="dxa"/>
          </w:tcPr>
          <w:p w14:paraId="04FB5D1B" w14:textId="77777777" w:rsidR="000F2581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2019年 </w:t>
            </w:r>
          </w:p>
          <w:p w14:paraId="2913C72C" w14:textId="5D0E3AAD" w:rsidR="006E4144" w:rsidRDefault="000F2581" w:rsidP="006E4144">
            <w:pPr>
              <w:pStyle w:val="a5"/>
              <w:rPr>
                <w:spacing w:val="0"/>
              </w:rPr>
            </w:pPr>
            <w:r w:rsidRPr="000F2581">
              <w:rPr>
                <w:rFonts w:ascii="MS Mincho" w:hAnsi="MS Mincho" w:hint="eastAsia"/>
                <w:spacing w:val="0"/>
              </w:rPr>
              <w:t>令和元年度全会計財務諸表及び連結財務諸表</w:t>
            </w:r>
          </w:p>
        </w:tc>
        <w:tc>
          <w:tcPr>
            <w:tcW w:w="709" w:type="dxa"/>
          </w:tcPr>
          <w:p w14:paraId="76CCBA6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718C07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B9C5930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8167CFA" w14:textId="61F04BAB" w:rsidR="006E4144" w:rsidRDefault="00210F39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大阪府</w:t>
            </w:r>
          </w:p>
        </w:tc>
        <w:tc>
          <w:tcPr>
            <w:tcW w:w="2693" w:type="dxa"/>
          </w:tcPr>
          <w:p w14:paraId="23CDDAC6" w14:textId="77777777" w:rsidR="000F2581" w:rsidRDefault="000F2581" w:rsidP="000F258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51C54415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17D1BB7D" w14:textId="77777777" w:rsidR="006E4144" w:rsidRPr="00D035A2" w:rsidRDefault="006E4144" w:rsidP="006E4144">
            <w:pPr>
              <w:pStyle w:val="a5"/>
              <w:rPr>
                <w:b/>
                <w:bCs/>
                <w:spacing w:val="0"/>
              </w:rPr>
            </w:pPr>
          </w:p>
          <w:p w14:paraId="30F0506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E4902A5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F72027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34BFD41A" w14:textId="77777777" w:rsidTr="007C6176">
        <w:tc>
          <w:tcPr>
            <w:tcW w:w="993" w:type="dxa"/>
          </w:tcPr>
          <w:p w14:paraId="30235F7E" w14:textId="32AD9DF4" w:rsidR="006E4144" w:rsidRPr="00772C9B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９の５</w:t>
            </w:r>
          </w:p>
        </w:tc>
        <w:tc>
          <w:tcPr>
            <w:tcW w:w="1843" w:type="dxa"/>
          </w:tcPr>
          <w:p w14:paraId="1A52450E" w14:textId="77777777" w:rsidR="00BC3428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2018年</w:t>
            </w:r>
          </w:p>
          <w:p w14:paraId="58133505" w14:textId="74669657" w:rsidR="006E4144" w:rsidRDefault="00BC3428" w:rsidP="006E4144">
            <w:pPr>
              <w:pStyle w:val="a5"/>
              <w:rPr>
                <w:spacing w:val="0"/>
              </w:rPr>
            </w:pPr>
            <w:r w:rsidRPr="00BC3428">
              <w:rPr>
                <w:rFonts w:ascii="MS Mincho" w:hAnsi="MS Mincho" w:hint="eastAsia"/>
                <w:spacing w:val="0"/>
              </w:rPr>
              <w:t>平成３０年度全会計財務諸表及び連結財務諸表</w:t>
            </w:r>
          </w:p>
        </w:tc>
        <w:tc>
          <w:tcPr>
            <w:tcW w:w="709" w:type="dxa"/>
          </w:tcPr>
          <w:p w14:paraId="73E5EF4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5718AD2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8B702C9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FF2C883" w14:textId="5A93D07C" w:rsidR="006E4144" w:rsidRDefault="00210F39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大阪府</w:t>
            </w:r>
          </w:p>
        </w:tc>
        <w:tc>
          <w:tcPr>
            <w:tcW w:w="2693" w:type="dxa"/>
          </w:tcPr>
          <w:p w14:paraId="5CEA7A64" w14:textId="77777777" w:rsidR="00BC3428" w:rsidRDefault="00BC3428" w:rsidP="00BC3428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30032E3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510F204" w14:textId="77777777" w:rsidR="006E4144" w:rsidRPr="00D035A2" w:rsidRDefault="006E4144" w:rsidP="006E4144">
            <w:pPr>
              <w:pStyle w:val="a5"/>
              <w:rPr>
                <w:b/>
                <w:bCs/>
                <w:spacing w:val="0"/>
              </w:rPr>
            </w:pPr>
          </w:p>
          <w:p w14:paraId="7081F9F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55EA2A3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922C71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479772B" w14:textId="77777777" w:rsidTr="000A6C41">
        <w:tc>
          <w:tcPr>
            <w:tcW w:w="993" w:type="dxa"/>
          </w:tcPr>
          <w:p w14:paraId="56F450E3" w14:textId="77777777" w:rsidR="006E4144" w:rsidRPr="00ED4A21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5CFFB30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1CF64BAB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C1A25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6E461C3" w14:textId="327D6E19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2876376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EFF75BD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10F5790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4316B2C" w14:textId="55C19065" w:rsidR="006E4144" w:rsidRDefault="006E4144" w:rsidP="006E4144">
            <w:pPr>
              <w:pStyle w:val="a5"/>
              <w:rPr>
                <w:spacing w:val="0"/>
              </w:rPr>
            </w:pPr>
          </w:p>
          <w:p w14:paraId="7DCD554B" w14:textId="494E1FF2" w:rsidR="006E4144" w:rsidRDefault="006E4144" w:rsidP="006E4144">
            <w:pPr>
              <w:pStyle w:val="a5"/>
              <w:rPr>
                <w:spacing w:val="0"/>
              </w:rPr>
            </w:pPr>
          </w:p>
          <w:p w14:paraId="66E9381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954C5A1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2E6F88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86B1E04" w14:textId="77777777" w:rsidTr="000A6C41">
        <w:tc>
          <w:tcPr>
            <w:tcW w:w="993" w:type="dxa"/>
          </w:tcPr>
          <w:p w14:paraId="63A4E850" w14:textId="77777777" w:rsidR="006E4144" w:rsidRPr="00ED4A21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8712F03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294E7D3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326A9E1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392559C9" w14:textId="3D50031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8F249BC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203A9B5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419367D7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F037ED1" w14:textId="24F581DA" w:rsidR="006E4144" w:rsidRDefault="006E4144" w:rsidP="006E4144">
            <w:pPr>
              <w:pStyle w:val="a5"/>
              <w:rPr>
                <w:spacing w:val="0"/>
              </w:rPr>
            </w:pPr>
          </w:p>
          <w:p w14:paraId="2CD2AAF8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424FE5A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51925A9F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AB65BE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634150EA" w14:textId="77777777" w:rsidTr="007C6176">
        <w:tc>
          <w:tcPr>
            <w:tcW w:w="993" w:type="dxa"/>
          </w:tcPr>
          <w:p w14:paraId="3D36343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37D39D4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562067C9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43A67D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3FAE19BD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51E4CD1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675A9A5" w14:textId="77777777" w:rsidR="006E4144" w:rsidRDefault="006E4144" w:rsidP="006E414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2AF9EFDE" w14:textId="77777777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173D1B8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71BCC511" w14:textId="77777777" w:rsidTr="007C6176">
        <w:tc>
          <w:tcPr>
            <w:tcW w:w="9362" w:type="dxa"/>
            <w:gridSpan w:val="7"/>
          </w:tcPr>
          <w:p w14:paraId="5BCA0F60" w14:textId="7E578E61" w:rsidR="006E4144" w:rsidRPr="008600FF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8600FF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１０</w:t>
            </w:r>
            <w:r w:rsidRPr="008600FF">
              <w:rPr>
                <w:rFonts w:ascii="MS Mincho" w:hAnsi="MS Mincho" w:hint="eastAsia"/>
                <w:spacing w:val="0"/>
              </w:rPr>
              <w:t>：北海道の決算</w:t>
            </w:r>
          </w:p>
        </w:tc>
      </w:tr>
      <w:tr w:rsidR="006E4144" w14:paraId="787FF566" w14:textId="77777777" w:rsidTr="007C6176">
        <w:tc>
          <w:tcPr>
            <w:tcW w:w="993" w:type="dxa"/>
          </w:tcPr>
          <w:p w14:paraId="35DD20D1" w14:textId="3A206C2E" w:rsidR="006E4144" w:rsidRPr="00772C9B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甲１０の１</w:t>
            </w:r>
          </w:p>
        </w:tc>
        <w:tc>
          <w:tcPr>
            <w:tcW w:w="1843" w:type="dxa"/>
          </w:tcPr>
          <w:p w14:paraId="3532E221" w14:textId="77777777" w:rsidR="007F7D33" w:rsidRDefault="006E4144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2022年</w:t>
            </w:r>
          </w:p>
          <w:p w14:paraId="7F40B163" w14:textId="5D4502C7" w:rsidR="006E4144" w:rsidRPr="00772C9B" w:rsidRDefault="006D3616" w:rsidP="006E4144">
            <w:pPr>
              <w:pStyle w:val="a5"/>
              <w:rPr>
                <w:spacing w:val="0"/>
              </w:rPr>
            </w:pPr>
            <w:r w:rsidRPr="006D3616">
              <w:rPr>
                <w:rFonts w:ascii="MS Mincho" w:hint="eastAsia"/>
                <w:color w:val="000000"/>
                <w:spacing w:val="4"/>
              </w:rPr>
              <w:t>令和4年度当初予算</w:t>
            </w:r>
          </w:p>
        </w:tc>
        <w:tc>
          <w:tcPr>
            <w:tcW w:w="709" w:type="dxa"/>
          </w:tcPr>
          <w:p w14:paraId="6FE21D6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508EA46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B45CEE0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01E177B" w14:textId="7434B412" w:rsidR="006E4144" w:rsidRDefault="00C148D8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北海道</w:t>
            </w:r>
          </w:p>
        </w:tc>
        <w:tc>
          <w:tcPr>
            <w:tcW w:w="2693" w:type="dxa"/>
          </w:tcPr>
          <w:p w14:paraId="6D7794AF" w14:textId="02C04BEB" w:rsidR="006E4144" w:rsidRPr="007F7D33" w:rsidRDefault="007F7D33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D33">
              <w:rPr>
                <w:rFonts w:ascii="MS Mincho" w:hAnsi="MS Mincho"/>
                <w:spacing w:val="0"/>
              </w:rPr>
              <w:t>https://www.pref.hokkaido.lg.jp/sm/zsi/96318.html</w:t>
            </w:r>
          </w:p>
          <w:p w14:paraId="73B01511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525262F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36C067" w14:textId="7AA98173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15C4266" w14:textId="77777777" w:rsidTr="007C6176">
        <w:tc>
          <w:tcPr>
            <w:tcW w:w="993" w:type="dxa"/>
          </w:tcPr>
          <w:p w14:paraId="5FF63CEB" w14:textId="0417E2E7" w:rsidR="006E4144" w:rsidRPr="00772C9B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甲１０の２</w:t>
            </w:r>
          </w:p>
        </w:tc>
        <w:tc>
          <w:tcPr>
            <w:tcW w:w="1843" w:type="dxa"/>
          </w:tcPr>
          <w:p w14:paraId="0587CABD" w14:textId="77777777" w:rsidR="007F7D33" w:rsidRDefault="006E4144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2021年</w:t>
            </w:r>
          </w:p>
          <w:p w14:paraId="048BEEBF" w14:textId="734C77EC" w:rsidR="006E4144" w:rsidRPr="00772C9B" w:rsidRDefault="007F7D33" w:rsidP="006E4144">
            <w:pPr>
              <w:pStyle w:val="a5"/>
              <w:rPr>
                <w:spacing w:val="0"/>
              </w:rPr>
            </w:pPr>
            <w:r w:rsidRPr="007F7D33">
              <w:rPr>
                <w:rFonts w:ascii="MS Mincho" w:hint="eastAsia"/>
                <w:color w:val="000000"/>
                <w:spacing w:val="4"/>
              </w:rPr>
              <w:t>令和３年度最終補正</w:t>
            </w:r>
          </w:p>
        </w:tc>
        <w:tc>
          <w:tcPr>
            <w:tcW w:w="709" w:type="dxa"/>
          </w:tcPr>
          <w:p w14:paraId="0752D408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F9CE4B1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0FE0D1B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D497E20" w14:textId="24ED0E80" w:rsidR="006E4144" w:rsidRDefault="00C148D8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北海道</w:t>
            </w:r>
          </w:p>
        </w:tc>
        <w:tc>
          <w:tcPr>
            <w:tcW w:w="2693" w:type="dxa"/>
          </w:tcPr>
          <w:p w14:paraId="0778901C" w14:textId="15EAC451" w:rsidR="006E4144" w:rsidRPr="007F7D33" w:rsidRDefault="007F7D33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D33">
              <w:rPr>
                <w:rFonts w:ascii="MS Mincho" w:hAnsi="MS Mincho"/>
                <w:spacing w:val="0"/>
              </w:rPr>
              <w:t>https://www.pref.hokkaido.lg.jp/sm/zsi/96264.html</w:t>
            </w:r>
          </w:p>
          <w:p w14:paraId="0356801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87C4F4A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3FAA36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4E871D9" w14:textId="77777777" w:rsidTr="007C6176">
        <w:tc>
          <w:tcPr>
            <w:tcW w:w="993" w:type="dxa"/>
          </w:tcPr>
          <w:p w14:paraId="4B6C0691" w14:textId="7768994F" w:rsidR="006E4144" w:rsidRPr="00ED4A21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甲１０の３</w:t>
            </w:r>
          </w:p>
        </w:tc>
        <w:tc>
          <w:tcPr>
            <w:tcW w:w="1843" w:type="dxa"/>
          </w:tcPr>
          <w:p w14:paraId="0C5DCCEA" w14:textId="77777777" w:rsidR="007D7FAF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</w:t>
            </w:r>
            <w:r>
              <w:rPr>
                <w:rFonts w:ascii="MS Mincho" w:hAnsi="MS Mincho"/>
                <w:spacing w:val="0"/>
              </w:rPr>
              <w:t>20</w:t>
            </w:r>
            <w:r w:rsidRPr="001757A0">
              <w:rPr>
                <w:rFonts w:ascii="MS Mincho" w:hAnsi="MS Mincho" w:hint="eastAsia"/>
                <w:spacing w:val="0"/>
              </w:rPr>
              <w:t>年</w:t>
            </w:r>
          </w:p>
          <w:p w14:paraId="0A44B568" w14:textId="2A0CE375" w:rsidR="006E4144" w:rsidRDefault="007D7FAF" w:rsidP="006E4144">
            <w:pPr>
              <w:pStyle w:val="a5"/>
              <w:rPr>
                <w:spacing w:val="0"/>
              </w:rPr>
            </w:pPr>
            <w:r w:rsidRPr="007D7FAF">
              <w:rPr>
                <w:rFonts w:ascii="MS Mincho" w:hAnsi="MS Mincho" w:hint="eastAsia"/>
                <w:spacing w:val="0"/>
              </w:rPr>
              <w:t>令和２年度北海道の財務書類（概要版）</w:t>
            </w:r>
          </w:p>
        </w:tc>
        <w:tc>
          <w:tcPr>
            <w:tcW w:w="709" w:type="dxa"/>
          </w:tcPr>
          <w:p w14:paraId="08F015BA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D7E23D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B329DF7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FE2EE11" w14:textId="355216FF" w:rsidR="006E4144" w:rsidRDefault="00C148D8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北海道</w:t>
            </w:r>
          </w:p>
        </w:tc>
        <w:tc>
          <w:tcPr>
            <w:tcW w:w="2693" w:type="dxa"/>
          </w:tcPr>
          <w:p w14:paraId="0FD3B3DB" w14:textId="1D3BA9B9" w:rsidR="006E4144" w:rsidRPr="007D7FAF" w:rsidRDefault="007D7FAF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D7FAF">
              <w:rPr>
                <w:rFonts w:ascii="MS Mincho" w:hAnsi="MS Mincho"/>
                <w:spacing w:val="0"/>
              </w:rPr>
              <w:t>https://www.pref.hokkaido.lg.jp/sm/zsi/koukaikei.html</w:t>
            </w:r>
          </w:p>
          <w:p w14:paraId="47A79C72" w14:textId="0FD86A21" w:rsidR="006E4144" w:rsidRPr="00D035A2" w:rsidRDefault="0053094C" w:rsidP="006E4144">
            <w:pPr>
              <w:pStyle w:val="a5"/>
              <w:rPr>
                <w:b/>
                <w:bCs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抜粋：</w:t>
            </w:r>
            <w:r w:rsidR="004E1CDD" w:rsidRPr="004E1CDD">
              <w:rPr>
                <w:rFonts w:ascii="MS Mincho" w:hAnsi="MS Mincho" w:hint="eastAsia"/>
                <w:spacing w:val="0"/>
              </w:rPr>
              <w:t>全体・連結財務書類</w:t>
            </w:r>
            <w:r w:rsidR="004E1CDD">
              <w:rPr>
                <w:rFonts w:ascii="MS Mincho" w:hAnsi="MS Mincho" w:hint="eastAsia"/>
                <w:spacing w:val="0"/>
              </w:rPr>
              <w:t>の</w:t>
            </w:r>
            <w:r>
              <w:rPr>
                <w:rFonts w:ascii="MS Mincho" w:hAnsi="MS Mincho" w:hint="eastAsia"/>
                <w:spacing w:val="0"/>
              </w:rPr>
              <w:t>資金収支計算書</w:t>
            </w:r>
          </w:p>
          <w:p w14:paraId="4B8D9C2E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AD7ED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7CFD953" w14:textId="77777777" w:rsidTr="007C6176">
        <w:tc>
          <w:tcPr>
            <w:tcW w:w="993" w:type="dxa"/>
          </w:tcPr>
          <w:p w14:paraId="046466F4" w14:textId="43A6D352" w:rsidR="006E4144" w:rsidRPr="00772C9B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甲１０の４</w:t>
            </w:r>
          </w:p>
        </w:tc>
        <w:tc>
          <w:tcPr>
            <w:tcW w:w="1843" w:type="dxa"/>
          </w:tcPr>
          <w:p w14:paraId="37C69CA3" w14:textId="77777777" w:rsidR="00154152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2019年</w:t>
            </w:r>
          </w:p>
          <w:p w14:paraId="1ACE5F4E" w14:textId="7DB83C25" w:rsidR="006E4144" w:rsidRDefault="00154152" w:rsidP="006E4144">
            <w:pPr>
              <w:pStyle w:val="a5"/>
              <w:rPr>
                <w:spacing w:val="0"/>
              </w:rPr>
            </w:pPr>
            <w:r w:rsidRPr="00154152">
              <w:rPr>
                <w:rFonts w:ascii="MS Mincho" w:hAnsi="MS Mincho" w:hint="eastAsia"/>
                <w:spacing w:val="0"/>
              </w:rPr>
              <w:t>令和元年度北海道の財務書類（概要版）</w:t>
            </w:r>
          </w:p>
        </w:tc>
        <w:tc>
          <w:tcPr>
            <w:tcW w:w="709" w:type="dxa"/>
          </w:tcPr>
          <w:p w14:paraId="7A2B03CE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5F3DF92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78D69F2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7265C01" w14:textId="29490DF4" w:rsidR="006E4144" w:rsidRDefault="00C148D8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北海道</w:t>
            </w:r>
          </w:p>
        </w:tc>
        <w:tc>
          <w:tcPr>
            <w:tcW w:w="2693" w:type="dxa"/>
          </w:tcPr>
          <w:p w14:paraId="55A46C34" w14:textId="16007C22" w:rsidR="006E4144" w:rsidRPr="004E1CDD" w:rsidRDefault="004E1CDD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4E1CDD">
              <w:rPr>
                <w:rFonts w:ascii="MS Mincho" w:hAnsi="MS Mincho"/>
                <w:spacing w:val="0"/>
              </w:rPr>
              <w:t>https://www.pref.hokkaido.lg.jp/sm/zsi/new_bs2.html</w:t>
            </w:r>
          </w:p>
          <w:p w14:paraId="15C7F89E" w14:textId="1FE85BD8" w:rsidR="006E4144" w:rsidRPr="00154152" w:rsidRDefault="004E1CDD" w:rsidP="006E4144">
            <w:pPr>
              <w:pStyle w:val="a5"/>
              <w:rPr>
                <w:b/>
                <w:bCs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抜粋：</w:t>
            </w:r>
            <w:r w:rsidRPr="004E1CDD">
              <w:rPr>
                <w:rFonts w:ascii="MS Mincho" w:hAnsi="MS Mincho" w:hint="eastAsia"/>
                <w:spacing w:val="0"/>
              </w:rPr>
              <w:t>全体・連結財務書類</w:t>
            </w:r>
            <w:r>
              <w:rPr>
                <w:rFonts w:ascii="MS Mincho" w:hAnsi="MS Mincho" w:hint="eastAsia"/>
                <w:spacing w:val="0"/>
              </w:rPr>
              <w:t>の資金収支計算書</w:t>
            </w:r>
          </w:p>
          <w:p w14:paraId="3399912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625126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6572D6C3" w14:textId="77777777" w:rsidTr="007C6176">
        <w:tc>
          <w:tcPr>
            <w:tcW w:w="993" w:type="dxa"/>
          </w:tcPr>
          <w:p w14:paraId="0BD119AD" w14:textId="637208B4" w:rsidR="006E4144" w:rsidRPr="00772C9B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甲１０の５</w:t>
            </w:r>
          </w:p>
        </w:tc>
        <w:tc>
          <w:tcPr>
            <w:tcW w:w="1843" w:type="dxa"/>
          </w:tcPr>
          <w:p w14:paraId="287B382D" w14:textId="77777777" w:rsidR="00154152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1757A0">
              <w:rPr>
                <w:rFonts w:ascii="MS Mincho" w:hAnsi="MS Mincho" w:hint="eastAsia"/>
                <w:spacing w:val="0"/>
              </w:rPr>
              <w:t>2018年</w:t>
            </w:r>
          </w:p>
          <w:p w14:paraId="6FD2B120" w14:textId="5BF7BEE3" w:rsidR="006E4144" w:rsidRDefault="00154152" w:rsidP="006E4144">
            <w:pPr>
              <w:pStyle w:val="a5"/>
              <w:rPr>
                <w:spacing w:val="0"/>
              </w:rPr>
            </w:pPr>
            <w:r w:rsidRPr="00154152">
              <w:rPr>
                <w:rFonts w:ascii="MS Mincho" w:hAnsi="MS Mincho" w:hint="eastAsia"/>
                <w:spacing w:val="0"/>
              </w:rPr>
              <w:t>平成 30 年度北海道の財務書類（概要版）</w:t>
            </w:r>
          </w:p>
        </w:tc>
        <w:tc>
          <w:tcPr>
            <w:tcW w:w="709" w:type="dxa"/>
          </w:tcPr>
          <w:p w14:paraId="00E20A1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AA90850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1B0D29C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78C7F1E" w14:textId="72A910E5" w:rsidR="006E4144" w:rsidRDefault="00C148D8" w:rsidP="006E4144">
            <w:pPr>
              <w:pStyle w:val="a5"/>
            </w:pPr>
            <w:r w:rsidRPr="008600FF">
              <w:rPr>
                <w:rFonts w:ascii="MS Mincho" w:hAnsi="MS Mincho" w:hint="eastAsia"/>
                <w:spacing w:val="0"/>
              </w:rPr>
              <w:t>北海道</w:t>
            </w:r>
          </w:p>
        </w:tc>
        <w:tc>
          <w:tcPr>
            <w:tcW w:w="2693" w:type="dxa"/>
          </w:tcPr>
          <w:p w14:paraId="1BDC0CCC" w14:textId="77777777" w:rsidR="00154152" w:rsidRDefault="00154152" w:rsidP="0015415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同上</w:t>
            </w:r>
          </w:p>
          <w:p w14:paraId="23F57093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1F49B90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000A01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30A0504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6F5DEA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2417BC31" w14:textId="77777777" w:rsidTr="007C6176">
        <w:tc>
          <w:tcPr>
            <w:tcW w:w="993" w:type="dxa"/>
          </w:tcPr>
          <w:p w14:paraId="71E10C4B" w14:textId="77777777" w:rsidR="006E4144" w:rsidRPr="00ED4A21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61A18178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BF0CBE9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CB7207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AE23BDA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41EF4B5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29EADC6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4C7D85F5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688D9C1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B167B1C" w14:textId="28C4D681" w:rsidR="006E4144" w:rsidRDefault="006E4144" w:rsidP="006E4144">
            <w:pPr>
              <w:pStyle w:val="a5"/>
              <w:rPr>
                <w:spacing w:val="0"/>
              </w:rPr>
            </w:pPr>
          </w:p>
          <w:p w14:paraId="1A6E0590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387DAB47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208EE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10C83F22" w14:textId="77777777" w:rsidTr="000A6C41">
        <w:tc>
          <w:tcPr>
            <w:tcW w:w="993" w:type="dxa"/>
          </w:tcPr>
          <w:p w14:paraId="6CE1C800" w14:textId="77777777" w:rsidR="006E4144" w:rsidRPr="00ED4A21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CC28B0F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378155A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0D7F045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3E5D7705" w14:textId="172940FD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2ABD9FA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5D61986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24AEED0C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65C8B59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437DC092" w14:textId="4A51793B" w:rsidR="006E4144" w:rsidRDefault="006E4144" w:rsidP="006E4144">
            <w:pPr>
              <w:pStyle w:val="a5"/>
              <w:rPr>
                <w:spacing w:val="0"/>
              </w:rPr>
            </w:pPr>
          </w:p>
          <w:p w14:paraId="32A49E42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719DEB04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24DE147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0DCC310B" w14:textId="77777777" w:rsidTr="007C6176">
        <w:tc>
          <w:tcPr>
            <w:tcW w:w="993" w:type="dxa"/>
          </w:tcPr>
          <w:p w14:paraId="4D5D9EC2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BA063DA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732360D5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F46C5E3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49226EB4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8FDD60B" w14:textId="77777777" w:rsidR="006E4144" w:rsidRPr="00C64D7C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D0937FE" w14:textId="77777777" w:rsidR="006E4144" w:rsidRDefault="006E4144" w:rsidP="006E414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75B5D680" w14:textId="77777777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F2D46D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34E56350" w14:textId="77777777" w:rsidTr="007C6176">
        <w:tc>
          <w:tcPr>
            <w:tcW w:w="9362" w:type="dxa"/>
            <w:gridSpan w:val="7"/>
          </w:tcPr>
          <w:p w14:paraId="6D82257F" w14:textId="5B12D86D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１１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ascii="MS Mincho" w:hAnsi="MS Mincho" w:hint="eastAsia"/>
                <w:spacing w:val="0"/>
              </w:rPr>
              <w:t>札幌市</w:t>
            </w:r>
            <w:r w:rsidRPr="003F59CF">
              <w:rPr>
                <w:rFonts w:ascii="MS Mincho" w:hAnsi="MS Mincho" w:hint="eastAsia"/>
                <w:spacing w:val="0"/>
              </w:rPr>
              <w:t>の決算</w:t>
            </w:r>
          </w:p>
        </w:tc>
      </w:tr>
      <w:tr w:rsidR="006E4144" w14:paraId="059EFD83" w14:textId="77777777" w:rsidTr="007C6176">
        <w:tc>
          <w:tcPr>
            <w:tcW w:w="993" w:type="dxa"/>
          </w:tcPr>
          <w:p w14:paraId="5F1FB65F" w14:textId="46C6AD0F" w:rsidR="006E4144" w:rsidRPr="00ED4A21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甲１１の１</w:t>
            </w:r>
          </w:p>
        </w:tc>
        <w:tc>
          <w:tcPr>
            <w:tcW w:w="1843" w:type="dxa"/>
          </w:tcPr>
          <w:p w14:paraId="29F351FA" w14:textId="77777777" w:rsidR="006D3616" w:rsidRDefault="006D3616" w:rsidP="006D3616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2022年</w:t>
            </w:r>
          </w:p>
          <w:p w14:paraId="5EA45132" w14:textId="43BBFC90" w:rsidR="006E4144" w:rsidRDefault="006D3616" w:rsidP="006E4144">
            <w:pPr>
              <w:pStyle w:val="a5"/>
              <w:rPr>
                <w:spacing w:val="0"/>
              </w:rPr>
            </w:pPr>
            <w:r w:rsidRPr="006D3616">
              <w:rPr>
                <w:rFonts w:hint="eastAsia"/>
                <w:spacing w:val="0"/>
              </w:rPr>
              <w:t>令和</w:t>
            </w:r>
            <w:r w:rsidRPr="006D3616">
              <w:rPr>
                <w:rFonts w:hint="eastAsia"/>
                <w:spacing w:val="0"/>
              </w:rPr>
              <w:t>4</w:t>
            </w:r>
            <w:r w:rsidRPr="006D3616">
              <w:rPr>
                <w:rFonts w:hint="eastAsia"/>
                <w:spacing w:val="0"/>
              </w:rPr>
              <w:t>年度当初予算</w:t>
            </w:r>
          </w:p>
        </w:tc>
        <w:tc>
          <w:tcPr>
            <w:tcW w:w="709" w:type="dxa"/>
          </w:tcPr>
          <w:p w14:paraId="08735972" w14:textId="1C72C0FF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4C3B2F6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597273E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2C9234E" w14:textId="6DEC1F69" w:rsidR="006E4144" w:rsidRDefault="00DB4694" w:rsidP="006E4144">
            <w:pPr>
              <w:pStyle w:val="a5"/>
            </w:pPr>
            <w:r>
              <w:rPr>
                <w:rFonts w:ascii="MS Mincho" w:hAnsi="MS Mincho" w:hint="eastAsia"/>
                <w:spacing w:val="0"/>
              </w:rPr>
              <w:t>札幌市</w:t>
            </w:r>
          </w:p>
        </w:tc>
        <w:tc>
          <w:tcPr>
            <w:tcW w:w="2693" w:type="dxa"/>
          </w:tcPr>
          <w:p w14:paraId="595C4080" w14:textId="1684FBEB" w:rsidR="006E4144" w:rsidRPr="00DB4694" w:rsidRDefault="00DB469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DB4694">
              <w:rPr>
                <w:rFonts w:ascii="MS Mincho" w:hAnsi="MS Mincho"/>
                <w:spacing w:val="0"/>
              </w:rPr>
              <w:t>https://www.city.sapporo.jp/zaisei/kohyo/yosan-kessan/r4/reiwa4nendo_yosan.html#reiwa4nendotousyoyosan</w:t>
            </w:r>
          </w:p>
          <w:p w14:paraId="2E72C349" w14:textId="6B4DDA1E" w:rsidR="006E4144" w:rsidRPr="001C1AAF" w:rsidRDefault="00DB469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抜粋：</w:t>
            </w:r>
            <w:r w:rsidRPr="00DB4694">
              <w:rPr>
                <w:rFonts w:hint="eastAsia"/>
                <w:spacing w:val="0"/>
                <w:lang w:eastAsia="zh-CN"/>
              </w:rPr>
              <w:t>令和４年度各会計予算総括表</w:t>
            </w:r>
          </w:p>
          <w:p w14:paraId="5E4DD7A7" w14:textId="77777777" w:rsidR="006E4144" w:rsidRDefault="006E4144" w:rsidP="006E4144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B570D1D" w14:textId="30970BED" w:rsidR="006E4144" w:rsidRDefault="006E4144" w:rsidP="006E414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6E4144" w14:paraId="0F12F84D" w14:textId="77777777" w:rsidTr="007C6176">
        <w:tc>
          <w:tcPr>
            <w:tcW w:w="993" w:type="dxa"/>
          </w:tcPr>
          <w:p w14:paraId="3F703453" w14:textId="691227AD" w:rsidR="006E4144" w:rsidRPr="00ED4A21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甲１１の２</w:t>
            </w:r>
          </w:p>
        </w:tc>
        <w:tc>
          <w:tcPr>
            <w:tcW w:w="1843" w:type="dxa"/>
          </w:tcPr>
          <w:p w14:paraId="0DA60361" w14:textId="649DCC82" w:rsidR="006E4144" w:rsidRPr="00013F7E" w:rsidRDefault="00013F7E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</w:t>
            </w:r>
            <w:r>
              <w:rPr>
                <w:rFonts w:ascii="MS Mincho"/>
                <w:color w:val="000000"/>
                <w:spacing w:val="4"/>
              </w:rPr>
              <w:t>1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4E9434A9" w14:textId="025F3259" w:rsidR="00013F7E" w:rsidRDefault="00013F7E" w:rsidP="006E4144">
            <w:pPr>
              <w:pStyle w:val="a5"/>
              <w:rPr>
                <w:spacing w:val="0"/>
              </w:rPr>
            </w:pPr>
            <w:r w:rsidRPr="00013F7E">
              <w:rPr>
                <w:rFonts w:hint="eastAsia"/>
                <w:spacing w:val="0"/>
              </w:rPr>
              <w:t>令和</w:t>
            </w:r>
            <w:r w:rsidRPr="00013F7E">
              <w:rPr>
                <w:rFonts w:hint="eastAsia"/>
                <w:spacing w:val="0"/>
              </w:rPr>
              <w:t>3</w:t>
            </w:r>
            <w:r w:rsidRPr="00013F7E">
              <w:rPr>
                <w:rFonts w:hint="eastAsia"/>
                <w:spacing w:val="0"/>
              </w:rPr>
              <w:t>年度当初予算</w:t>
            </w:r>
          </w:p>
        </w:tc>
        <w:tc>
          <w:tcPr>
            <w:tcW w:w="709" w:type="dxa"/>
          </w:tcPr>
          <w:p w14:paraId="0B1DFF93" w14:textId="26AD677A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18E2739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279ECE8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A8253D3" w14:textId="167DF6E2" w:rsidR="006E4144" w:rsidRDefault="00DB4694" w:rsidP="006E4144">
            <w:pPr>
              <w:pStyle w:val="a5"/>
            </w:pPr>
            <w:r>
              <w:rPr>
                <w:rFonts w:ascii="MS Mincho" w:hAnsi="MS Mincho" w:hint="eastAsia"/>
                <w:spacing w:val="0"/>
              </w:rPr>
              <w:t>札幌市</w:t>
            </w:r>
          </w:p>
        </w:tc>
        <w:tc>
          <w:tcPr>
            <w:tcW w:w="2693" w:type="dxa"/>
          </w:tcPr>
          <w:p w14:paraId="0E901F54" w14:textId="367E635A" w:rsidR="006E4144" w:rsidRPr="00D14170" w:rsidRDefault="00323B45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323B45">
              <w:rPr>
                <w:rFonts w:ascii="MS Mincho" w:hAnsi="MS Mincho"/>
                <w:spacing w:val="0"/>
              </w:rPr>
              <w:t>https://www.city.sapporo.jp/zaisei/kohyo/yosan-kessan/r3/reiwa3nendo_yosan.html</w:t>
            </w:r>
          </w:p>
          <w:p w14:paraId="17A3E52D" w14:textId="2B8409A0" w:rsidR="006E4144" w:rsidRDefault="002430FF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最終版予算書</w:t>
            </w:r>
            <w:r w:rsidR="00A6104A">
              <w:rPr>
                <w:rFonts w:hint="eastAsia"/>
                <w:spacing w:val="0"/>
              </w:rPr>
              <w:t>は</w:t>
            </w:r>
            <w:r>
              <w:rPr>
                <w:rFonts w:hint="eastAsia"/>
                <w:spacing w:val="0"/>
              </w:rPr>
              <w:t>なし</w:t>
            </w:r>
          </w:p>
          <w:p w14:paraId="059BB004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0BC3390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327C81B2" w14:textId="77777777" w:rsidTr="007C6176">
        <w:tc>
          <w:tcPr>
            <w:tcW w:w="993" w:type="dxa"/>
          </w:tcPr>
          <w:p w14:paraId="65CC6568" w14:textId="2A21ED4E" w:rsidR="006E4144" w:rsidRPr="00ED4A21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甲１１の３</w:t>
            </w:r>
          </w:p>
        </w:tc>
        <w:tc>
          <w:tcPr>
            <w:tcW w:w="1843" w:type="dxa"/>
          </w:tcPr>
          <w:p w14:paraId="072C6168" w14:textId="3B84B530" w:rsidR="00F01013" w:rsidRPr="00013F7E" w:rsidRDefault="00F01013" w:rsidP="00F01013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</w:t>
            </w:r>
            <w:r w:rsidR="009F76F2">
              <w:rPr>
                <w:rFonts w:ascii="MS Mincho" w:hint="eastAsia"/>
                <w:color w:val="000000"/>
                <w:spacing w:val="4"/>
              </w:rPr>
              <w:t>0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6D5B32E6" w14:textId="6368CD44" w:rsidR="006E4144" w:rsidRDefault="00973DFC" w:rsidP="006E4144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令和</w:t>
            </w:r>
            <w:r w:rsidRPr="00973DFC">
              <w:rPr>
                <w:rFonts w:hint="eastAsia"/>
                <w:spacing w:val="0"/>
              </w:rPr>
              <w:t>2</w:t>
            </w:r>
            <w:r w:rsidRPr="00973DFC">
              <w:rPr>
                <w:rFonts w:hint="eastAsia"/>
                <w:spacing w:val="0"/>
              </w:rPr>
              <w:t>年度決算統一的な基準による財務書類（一般会計等・全体・連結）</w:t>
            </w:r>
          </w:p>
        </w:tc>
        <w:tc>
          <w:tcPr>
            <w:tcW w:w="709" w:type="dxa"/>
          </w:tcPr>
          <w:p w14:paraId="06347A30" w14:textId="4A8EA953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264047ED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B140354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7276B90" w14:textId="77777777" w:rsidR="006E4144" w:rsidRDefault="00DB4694" w:rsidP="006E4144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札幌市</w:t>
            </w:r>
          </w:p>
          <w:p w14:paraId="4F73277F" w14:textId="77777777" w:rsidR="00D14170" w:rsidRDefault="00D14170" w:rsidP="006E4144">
            <w:pPr>
              <w:pStyle w:val="a5"/>
              <w:rPr>
                <w:rFonts w:ascii="MS Mincho" w:hAnsi="MS Mincho"/>
                <w:spacing w:val="0"/>
              </w:rPr>
            </w:pPr>
          </w:p>
          <w:p w14:paraId="19D051C9" w14:textId="2F4F7578" w:rsidR="00D14170" w:rsidRDefault="00D14170" w:rsidP="006E4144">
            <w:pPr>
              <w:pStyle w:val="a5"/>
            </w:pPr>
          </w:p>
        </w:tc>
        <w:tc>
          <w:tcPr>
            <w:tcW w:w="2693" w:type="dxa"/>
          </w:tcPr>
          <w:p w14:paraId="73D9C357" w14:textId="53499494" w:rsidR="006E4144" w:rsidRPr="00A766F6" w:rsidRDefault="00A766F6" w:rsidP="00E929A8">
            <w:pPr>
              <w:pStyle w:val="a5"/>
              <w:rPr>
                <w:rFonts w:ascii="MS Mincho" w:hAnsi="MS Mincho"/>
                <w:spacing w:val="0"/>
              </w:rPr>
            </w:pPr>
            <w:r w:rsidRPr="00A766F6">
              <w:rPr>
                <w:rFonts w:ascii="MS Mincho" w:hAnsi="MS Mincho"/>
                <w:spacing w:val="0"/>
              </w:rPr>
              <w:t>https://www.city.sapporo.jp/zaisei/kohyo/zaimu/bs/index.html</w:t>
            </w:r>
          </w:p>
          <w:p w14:paraId="25782974" w14:textId="77777777" w:rsidR="00A766F6" w:rsidRDefault="00A766F6" w:rsidP="00E929A8">
            <w:pPr>
              <w:pStyle w:val="a5"/>
              <w:rPr>
                <w:spacing w:val="0"/>
              </w:rPr>
            </w:pPr>
          </w:p>
          <w:p w14:paraId="5F28EF06" w14:textId="77777777" w:rsidR="005B3004" w:rsidRDefault="005B3004" w:rsidP="00E929A8">
            <w:pPr>
              <w:pStyle w:val="a5"/>
              <w:rPr>
                <w:spacing w:val="0"/>
              </w:rPr>
            </w:pPr>
          </w:p>
          <w:p w14:paraId="37AEE829" w14:textId="4F6E8D20" w:rsidR="005B3004" w:rsidRPr="00A766F6" w:rsidRDefault="005B3004" w:rsidP="00E929A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C0D3A25" w14:textId="1F0283E3" w:rsidR="006E4144" w:rsidRPr="00D14170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6333F3EC" w14:textId="77777777" w:rsidTr="000A6C41">
        <w:tc>
          <w:tcPr>
            <w:tcW w:w="993" w:type="dxa"/>
          </w:tcPr>
          <w:p w14:paraId="5B7BB076" w14:textId="6B3BCAB4" w:rsidR="006E4144" w:rsidRPr="00ED4A21" w:rsidRDefault="006E4144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甲１１の４</w:t>
            </w:r>
          </w:p>
        </w:tc>
        <w:tc>
          <w:tcPr>
            <w:tcW w:w="1843" w:type="dxa"/>
          </w:tcPr>
          <w:p w14:paraId="0D0CD983" w14:textId="61AB6F43" w:rsidR="009F76F2" w:rsidRDefault="009F76F2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>
              <w:rPr>
                <w:rFonts w:ascii="MS Mincho"/>
                <w:color w:val="000000"/>
                <w:spacing w:val="4"/>
              </w:rPr>
              <w:t>19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332D98A0" w14:textId="27C6B4A5" w:rsidR="006E4144" w:rsidRDefault="00973DFC" w:rsidP="006E4144">
            <w:pPr>
              <w:pStyle w:val="a5"/>
              <w:rPr>
                <w:spacing w:val="0"/>
              </w:rPr>
            </w:pPr>
            <w:r w:rsidRPr="00973DFC">
              <w:rPr>
                <w:rFonts w:ascii="MS Mincho" w:hint="eastAsia"/>
                <w:color w:val="000000"/>
                <w:spacing w:val="4"/>
              </w:rPr>
              <w:t>令和元年度決算統一的な基準による財務書類（一般会計等・全体・連結）</w:t>
            </w:r>
          </w:p>
        </w:tc>
        <w:tc>
          <w:tcPr>
            <w:tcW w:w="709" w:type="dxa"/>
          </w:tcPr>
          <w:p w14:paraId="15E7B887" w14:textId="107584FE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7451254" w14:textId="759ED8B9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FDD2969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28A7597" w14:textId="179EC0DA" w:rsidR="006E4144" w:rsidRDefault="00DB4694" w:rsidP="006E4144">
            <w:pPr>
              <w:pStyle w:val="a5"/>
            </w:pPr>
            <w:r>
              <w:rPr>
                <w:rFonts w:ascii="MS Mincho" w:hAnsi="MS Mincho" w:hint="eastAsia"/>
                <w:spacing w:val="0"/>
              </w:rPr>
              <w:t>札幌市</w:t>
            </w:r>
          </w:p>
        </w:tc>
        <w:tc>
          <w:tcPr>
            <w:tcW w:w="2693" w:type="dxa"/>
          </w:tcPr>
          <w:p w14:paraId="4A11BD5D" w14:textId="77777777" w:rsidR="006E4144" w:rsidRDefault="00973DFC" w:rsidP="006E4144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30298170" w14:textId="77777777" w:rsidR="005B3004" w:rsidRDefault="005B3004" w:rsidP="006E4144">
            <w:pPr>
              <w:pStyle w:val="a5"/>
              <w:rPr>
                <w:spacing w:val="0"/>
              </w:rPr>
            </w:pPr>
          </w:p>
          <w:p w14:paraId="0CCA467B" w14:textId="77777777" w:rsidR="005B3004" w:rsidRDefault="005B3004" w:rsidP="006E4144">
            <w:pPr>
              <w:pStyle w:val="a5"/>
              <w:rPr>
                <w:spacing w:val="0"/>
              </w:rPr>
            </w:pPr>
          </w:p>
          <w:p w14:paraId="2E520D8D" w14:textId="77777777" w:rsidR="005B3004" w:rsidRDefault="005B3004" w:rsidP="006E4144">
            <w:pPr>
              <w:pStyle w:val="a5"/>
              <w:rPr>
                <w:spacing w:val="0"/>
              </w:rPr>
            </w:pPr>
          </w:p>
          <w:p w14:paraId="39BB7D25" w14:textId="77777777" w:rsidR="005B3004" w:rsidRDefault="005B3004" w:rsidP="006E4144">
            <w:pPr>
              <w:pStyle w:val="a5"/>
              <w:rPr>
                <w:spacing w:val="0"/>
              </w:rPr>
            </w:pPr>
          </w:p>
          <w:p w14:paraId="24CDF088" w14:textId="40669052" w:rsidR="005B3004" w:rsidRDefault="005B300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91609C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6DCDDF38" w14:textId="77777777" w:rsidTr="000A6C41">
        <w:tc>
          <w:tcPr>
            <w:tcW w:w="993" w:type="dxa"/>
          </w:tcPr>
          <w:p w14:paraId="5BAAC9E7" w14:textId="163806C9" w:rsidR="006E4144" w:rsidRPr="00ED4A21" w:rsidRDefault="00973DFC" w:rsidP="006E41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甲１１の５</w:t>
            </w:r>
          </w:p>
        </w:tc>
        <w:tc>
          <w:tcPr>
            <w:tcW w:w="1843" w:type="dxa"/>
          </w:tcPr>
          <w:p w14:paraId="6C8CD191" w14:textId="6CB14FD3" w:rsidR="009F76F2" w:rsidRPr="009F76F2" w:rsidRDefault="009F76F2" w:rsidP="006E414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>
              <w:rPr>
                <w:rFonts w:ascii="MS Mincho"/>
                <w:color w:val="000000"/>
                <w:spacing w:val="4"/>
              </w:rPr>
              <w:t>18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421080A7" w14:textId="08D8499D" w:rsidR="008816ED" w:rsidRPr="008816ED" w:rsidRDefault="00973DFC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973DFC">
              <w:rPr>
                <w:rFonts w:ascii="MS Mincho" w:hAnsi="MS Mincho" w:hint="eastAsia"/>
                <w:spacing w:val="0"/>
              </w:rPr>
              <w:t>平成30年度決算統一的な基準による財務書類（一般会計等・全体・連結）</w:t>
            </w:r>
          </w:p>
        </w:tc>
        <w:tc>
          <w:tcPr>
            <w:tcW w:w="709" w:type="dxa"/>
          </w:tcPr>
          <w:p w14:paraId="391176E4" w14:textId="7417B322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0E24696D" w14:textId="6E0AC96A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5ED3D83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95D85F0" w14:textId="182306DC" w:rsidR="006E4144" w:rsidRDefault="00973DFC" w:rsidP="006E4144">
            <w:pPr>
              <w:pStyle w:val="a5"/>
            </w:pPr>
            <w:r>
              <w:rPr>
                <w:rFonts w:ascii="MS Mincho" w:hAnsi="MS Mincho" w:hint="eastAsia"/>
                <w:spacing w:val="0"/>
              </w:rPr>
              <w:t>札幌市</w:t>
            </w:r>
          </w:p>
        </w:tc>
        <w:tc>
          <w:tcPr>
            <w:tcW w:w="2693" w:type="dxa"/>
          </w:tcPr>
          <w:p w14:paraId="0D9A1A24" w14:textId="27FB13F1" w:rsidR="006E4144" w:rsidRDefault="00973DFC" w:rsidP="006B5002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78DCE21C" w14:textId="77777777" w:rsidR="006B5002" w:rsidRDefault="006B5002" w:rsidP="006B5002">
            <w:pPr>
              <w:pStyle w:val="a5"/>
              <w:rPr>
                <w:spacing w:val="0"/>
              </w:rPr>
            </w:pPr>
          </w:p>
          <w:p w14:paraId="123C2593" w14:textId="77777777" w:rsidR="006B5002" w:rsidRDefault="006B5002" w:rsidP="006B5002">
            <w:pPr>
              <w:pStyle w:val="a5"/>
              <w:rPr>
                <w:spacing w:val="0"/>
              </w:rPr>
            </w:pPr>
          </w:p>
          <w:p w14:paraId="753C6284" w14:textId="77777777" w:rsidR="006B5002" w:rsidRDefault="006B5002" w:rsidP="006B5002">
            <w:pPr>
              <w:pStyle w:val="a5"/>
              <w:rPr>
                <w:spacing w:val="0"/>
              </w:rPr>
            </w:pPr>
          </w:p>
          <w:p w14:paraId="2D6DBB66" w14:textId="77777777" w:rsidR="006B5002" w:rsidRDefault="006B5002" w:rsidP="006B5002">
            <w:pPr>
              <w:pStyle w:val="a5"/>
              <w:rPr>
                <w:spacing w:val="0"/>
              </w:rPr>
            </w:pPr>
          </w:p>
          <w:p w14:paraId="33E7F645" w14:textId="68BCC8BC" w:rsidR="005B3004" w:rsidRDefault="005B3004" w:rsidP="006B50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DF83BD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517924E9" w14:textId="77777777" w:rsidTr="000A6C41">
        <w:tc>
          <w:tcPr>
            <w:tcW w:w="993" w:type="dxa"/>
          </w:tcPr>
          <w:p w14:paraId="472AD91F" w14:textId="77777777" w:rsidR="006E4144" w:rsidRPr="00ED4A21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1D85214" w14:textId="77777777" w:rsidR="006E4144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0C31D86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850417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</w:p>
          <w:p w14:paraId="72D19E9B" w14:textId="19ED783C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EBE9C3D" w14:textId="77777777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17CBAC9" w14:textId="77777777" w:rsidR="006E4144" w:rsidRDefault="006E4144" w:rsidP="006E4144">
            <w:pPr>
              <w:pStyle w:val="a5"/>
            </w:pPr>
          </w:p>
        </w:tc>
        <w:tc>
          <w:tcPr>
            <w:tcW w:w="2693" w:type="dxa"/>
          </w:tcPr>
          <w:p w14:paraId="7EF5FDCA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26F4161B" w14:textId="77777777" w:rsidR="006E4144" w:rsidRDefault="006E4144" w:rsidP="006E4144">
            <w:pPr>
              <w:pStyle w:val="a5"/>
              <w:rPr>
                <w:spacing w:val="0"/>
              </w:rPr>
            </w:pPr>
          </w:p>
          <w:p w14:paraId="0B802DED" w14:textId="6950512E" w:rsidR="005B3004" w:rsidRDefault="005B3004" w:rsidP="006E4144">
            <w:pPr>
              <w:pStyle w:val="a5"/>
              <w:rPr>
                <w:spacing w:val="0"/>
              </w:rPr>
            </w:pPr>
          </w:p>
          <w:p w14:paraId="4947318B" w14:textId="77777777" w:rsidR="009F76F2" w:rsidRDefault="009F76F2" w:rsidP="006E4144">
            <w:pPr>
              <w:pStyle w:val="a5"/>
              <w:rPr>
                <w:spacing w:val="0"/>
              </w:rPr>
            </w:pPr>
          </w:p>
          <w:p w14:paraId="491676C7" w14:textId="7D00CBD1" w:rsidR="005B3004" w:rsidRDefault="005B3004" w:rsidP="006E41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DD78E40" w14:textId="77777777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E4144" w14:paraId="46F88B91" w14:textId="77777777" w:rsidTr="000A6C41">
        <w:tc>
          <w:tcPr>
            <w:tcW w:w="993" w:type="dxa"/>
          </w:tcPr>
          <w:p w14:paraId="1A6F299F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6E4144" w:rsidRPr="00772C9B" w:rsidRDefault="006E4144" w:rsidP="006E4144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6A2E33C6" w14:textId="77777777" w:rsidR="006E4144" w:rsidRPr="007F70DB" w:rsidRDefault="006E4144" w:rsidP="006E41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28AD3DDC" w14:textId="77777777" w:rsidR="006E4144" w:rsidRPr="007F70DB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6E4144" w:rsidRDefault="006E4144" w:rsidP="006E414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7138827A" w14:textId="6E4340FF" w:rsidR="006E4144" w:rsidRDefault="006E4144" w:rsidP="006E414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1FF268C0" w14:textId="2831847B" w:rsidR="006E4144" w:rsidRDefault="006E4144" w:rsidP="006E41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6E4144" w:rsidRDefault="006E4144" w:rsidP="006E414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E4144" w14:paraId="19556B8E" w14:textId="77777777" w:rsidTr="00E747AC">
        <w:tc>
          <w:tcPr>
            <w:tcW w:w="9362" w:type="dxa"/>
            <w:gridSpan w:val="7"/>
          </w:tcPr>
          <w:p w14:paraId="5B850674" w14:textId="5338C550" w:rsidR="006E4144" w:rsidRPr="006F2942" w:rsidRDefault="006E4144" w:rsidP="006E4144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大阪市の決算</w:t>
            </w:r>
          </w:p>
        </w:tc>
      </w:tr>
      <w:tr w:rsidR="0060207E" w14:paraId="683991FF" w14:textId="77777777" w:rsidTr="000A6C41">
        <w:tc>
          <w:tcPr>
            <w:tcW w:w="993" w:type="dxa"/>
          </w:tcPr>
          <w:p w14:paraId="109012C6" w14:textId="71BB5D0D" w:rsidR="0060207E" w:rsidRPr="00ED4A21" w:rsidRDefault="00425102" w:rsidP="0060207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１２の１</w:t>
            </w:r>
          </w:p>
        </w:tc>
        <w:tc>
          <w:tcPr>
            <w:tcW w:w="1843" w:type="dxa"/>
          </w:tcPr>
          <w:p w14:paraId="1902EE62" w14:textId="77777777" w:rsidR="0060207E" w:rsidRDefault="0060207E" w:rsidP="0060207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2022年</w:t>
            </w:r>
          </w:p>
          <w:p w14:paraId="022CE1D7" w14:textId="207FDA34" w:rsidR="0060207E" w:rsidRDefault="0060207E" w:rsidP="0060207E">
            <w:pPr>
              <w:pStyle w:val="a5"/>
              <w:rPr>
                <w:spacing w:val="0"/>
              </w:rPr>
            </w:pPr>
            <w:r w:rsidRPr="006D3616">
              <w:rPr>
                <w:rFonts w:hint="eastAsia"/>
                <w:spacing w:val="0"/>
              </w:rPr>
              <w:t>令和</w:t>
            </w:r>
            <w:r w:rsidRPr="006D3616">
              <w:rPr>
                <w:rFonts w:hint="eastAsia"/>
                <w:spacing w:val="0"/>
              </w:rPr>
              <w:t>4</w:t>
            </w:r>
            <w:r w:rsidRPr="006D3616">
              <w:rPr>
                <w:rFonts w:hint="eastAsia"/>
                <w:spacing w:val="0"/>
              </w:rPr>
              <w:t>年度当初予算</w:t>
            </w:r>
          </w:p>
        </w:tc>
        <w:tc>
          <w:tcPr>
            <w:tcW w:w="709" w:type="dxa"/>
          </w:tcPr>
          <w:p w14:paraId="69C29B1B" w14:textId="694368E3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0EE0B985" w14:textId="69C54F18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E39D093" w14:textId="63F0F092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B037D27" w14:textId="2D4A4435" w:rsidR="0060207E" w:rsidRDefault="0012068F" w:rsidP="0060207E">
            <w:pPr>
              <w:pStyle w:val="a5"/>
            </w:pPr>
            <w:r>
              <w:rPr>
                <w:rFonts w:hint="eastAsia"/>
                <w:spacing w:val="0"/>
              </w:rPr>
              <w:t>大阪市</w:t>
            </w:r>
          </w:p>
        </w:tc>
        <w:tc>
          <w:tcPr>
            <w:tcW w:w="2693" w:type="dxa"/>
          </w:tcPr>
          <w:p w14:paraId="51784853" w14:textId="790E3943" w:rsidR="0060207E" w:rsidRPr="00CF2B67" w:rsidRDefault="008C2E33" w:rsidP="0060207E">
            <w:pPr>
              <w:pStyle w:val="a5"/>
              <w:rPr>
                <w:rFonts w:ascii="MS Mincho" w:hAnsi="MS Mincho"/>
                <w:spacing w:val="0"/>
              </w:rPr>
            </w:pPr>
            <w:r w:rsidRPr="00CF2B67">
              <w:rPr>
                <w:rFonts w:ascii="MS Mincho" w:hAnsi="MS Mincho"/>
                <w:spacing w:val="0"/>
              </w:rPr>
              <w:t>https://www.city.osaka.lg.jp/shisei/category/3060-3-2-11-0-0-0-0-0-0.html</w:t>
            </w:r>
          </w:p>
          <w:p w14:paraId="7FE534A1" w14:textId="77777777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3E3C01C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346847E2" w14:textId="77777777" w:rsidTr="000A6C41">
        <w:tc>
          <w:tcPr>
            <w:tcW w:w="993" w:type="dxa"/>
          </w:tcPr>
          <w:p w14:paraId="7535EC0F" w14:textId="123C204B" w:rsidR="0060207E" w:rsidRPr="00ED4A21" w:rsidRDefault="00425102" w:rsidP="0060207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１２の２</w:t>
            </w:r>
          </w:p>
        </w:tc>
        <w:tc>
          <w:tcPr>
            <w:tcW w:w="1843" w:type="dxa"/>
          </w:tcPr>
          <w:p w14:paraId="63E2C3FF" w14:textId="77777777" w:rsidR="0060207E" w:rsidRPr="00013F7E" w:rsidRDefault="0060207E" w:rsidP="0060207E">
            <w:pPr>
              <w:pStyle w:val="a5"/>
              <w:rPr>
                <w:rFonts w:ascii="MS Mincho"/>
                <w:color w:val="000000"/>
                <w:spacing w:val="4"/>
                <w:lang w:eastAsia="zh-CN"/>
              </w:rPr>
            </w:pPr>
            <w:r w:rsidRPr="00C24AB6">
              <w:rPr>
                <w:rFonts w:ascii="MS Mincho" w:hint="eastAsia"/>
                <w:color w:val="000000"/>
                <w:spacing w:val="4"/>
                <w:lang w:eastAsia="zh-CN"/>
              </w:rPr>
              <w:t>202</w:t>
            </w:r>
            <w:r>
              <w:rPr>
                <w:rFonts w:ascii="MS Mincho"/>
                <w:color w:val="000000"/>
                <w:spacing w:val="4"/>
                <w:lang w:eastAsia="zh-CN"/>
              </w:rPr>
              <w:t>1</w:t>
            </w:r>
            <w:r w:rsidRPr="00C24AB6">
              <w:rPr>
                <w:rFonts w:ascii="MS Mincho" w:hint="eastAsia"/>
                <w:color w:val="000000"/>
                <w:spacing w:val="4"/>
                <w:lang w:eastAsia="zh-CN"/>
              </w:rPr>
              <w:t>年</w:t>
            </w:r>
          </w:p>
          <w:p w14:paraId="30ADE58D" w14:textId="1BC3B2A2" w:rsidR="0060207E" w:rsidRDefault="00C46A77" w:rsidP="0060207E">
            <w:pPr>
              <w:pStyle w:val="a5"/>
              <w:rPr>
                <w:spacing w:val="0"/>
                <w:lang w:eastAsia="zh-CN"/>
              </w:rPr>
            </w:pPr>
            <w:r w:rsidRPr="00C46A77">
              <w:rPr>
                <w:rFonts w:hint="eastAsia"/>
                <w:spacing w:val="0"/>
                <w:lang w:eastAsia="zh-CN"/>
              </w:rPr>
              <w:t>令和</w:t>
            </w:r>
            <w:r w:rsidRPr="00C46A77">
              <w:rPr>
                <w:rFonts w:hint="eastAsia"/>
                <w:spacing w:val="0"/>
                <w:lang w:eastAsia="zh-CN"/>
              </w:rPr>
              <w:t>3</w:t>
            </w:r>
            <w:r w:rsidRPr="00C46A77">
              <w:rPr>
                <w:rFonts w:hint="eastAsia"/>
                <w:spacing w:val="0"/>
                <w:lang w:eastAsia="zh-CN"/>
              </w:rPr>
              <w:t>年度（</w:t>
            </w:r>
            <w:r w:rsidRPr="00C46A77">
              <w:rPr>
                <w:rFonts w:hint="eastAsia"/>
                <w:spacing w:val="0"/>
                <w:lang w:eastAsia="zh-CN"/>
              </w:rPr>
              <w:t>2021</w:t>
            </w:r>
            <w:r w:rsidRPr="00C46A77">
              <w:rPr>
                <w:rFonts w:hint="eastAsia"/>
                <w:spacing w:val="0"/>
                <w:lang w:eastAsia="zh-CN"/>
              </w:rPr>
              <w:t>年度）当初予算</w:t>
            </w:r>
          </w:p>
        </w:tc>
        <w:tc>
          <w:tcPr>
            <w:tcW w:w="709" w:type="dxa"/>
          </w:tcPr>
          <w:p w14:paraId="45A902A9" w14:textId="09C890BB" w:rsidR="0060207E" w:rsidRPr="007F70DB" w:rsidRDefault="0060207E" w:rsidP="0060207E">
            <w:pPr>
              <w:pStyle w:val="a5"/>
              <w:rPr>
                <w:spacing w:val="0"/>
                <w:lang w:eastAsia="zh-CN"/>
              </w:rPr>
            </w:pPr>
          </w:p>
          <w:p w14:paraId="1A4C0D7E" w14:textId="7FD7F3D1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2AE683F" w14:textId="475BAB1F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7E2320C" w14:textId="15276D90" w:rsidR="0060207E" w:rsidRDefault="0012068F" w:rsidP="0060207E">
            <w:pPr>
              <w:pStyle w:val="a5"/>
            </w:pPr>
            <w:r>
              <w:rPr>
                <w:rFonts w:hint="eastAsia"/>
                <w:spacing w:val="0"/>
              </w:rPr>
              <w:t>大阪市</w:t>
            </w:r>
          </w:p>
        </w:tc>
        <w:tc>
          <w:tcPr>
            <w:tcW w:w="2693" w:type="dxa"/>
          </w:tcPr>
          <w:p w14:paraId="2C09E4C4" w14:textId="1E3108F8" w:rsidR="0060207E" w:rsidRPr="00D035A2" w:rsidRDefault="001D7EA6" w:rsidP="0060207E">
            <w:pPr>
              <w:pStyle w:val="a5"/>
              <w:rPr>
                <w:b/>
                <w:bCs/>
                <w:spacing w:val="0"/>
              </w:rPr>
            </w:pPr>
            <w:r w:rsidRPr="001D7EA6">
              <w:rPr>
                <w:rFonts w:ascii="MS Mincho" w:hAnsi="MS Mincho"/>
                <w:spacing w:val="0"/>
              </w:rPr>
              <w:t>https://www.city.osaka.lg.jp/shisei/category/3060-3-2-10-0-0-0-0-0-0.html</w:t>
            </w:r>
          </w:p>
          <w:p w14:paraId="2BA6C543" w14:textId="1C08BF84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7D3E0AE3" w14:textId="77777777" w:rsidTr="000A6C41">
        <w:tc>
          <w:tcPr>
            <w:tcW w:w="993" w:type="dxa"/>
          </w:tcPr>
          <w:p w14:paraId="2AC82A06" w14:textId="5C52E99C" w:rsidR="0060207E" w:rsidRPr="00ED4A21" w:rsidRDefault="00425102" w:rsidP="0060207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１２の３</w:t>
            </w:r>
          </w:p>
        </w:tc>
        <w:tc>
          <w:tcPr>
            <w:tcW w:w="1843" w:type="dxa"/>
          </w:tcPr>
          <w:p w14:paraId="6738CC08" w14:textId="4D764ED1" w:rsidR="0060207E" w:rsidRPr="00013F7E" w:rsidRDefault="0060207E" w:rsidP="0060207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202</w:t>
            </w:r>
            <w:r w:rsidR="00581E97">
              <w:rPr>
                <w:rFonts w:ascii="MS Mincho"/>
                <w:color w:val="000000"/>
                <w:spacing w:val="4"/>
              </w:rPr>
              <w:t>0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5C010218" w14:textId="0A97FE77" w:rsidR="0060207E" w:rsidRDefault="0060207E" w:rsidP="0060207E">
            <w:pPr>
              <w:pStyle w:val="a5"/>
              <w:rPr>
                <w:spacing w:val="0"/>
              </w:rPr>
            </w:pPr>
            <w:r w:rsidRPr="00F84D30">
              <w:rPr>
                <w:rFonts w:hint="eastAsia"/>
                <w:spacing w:val="0"/>
              </w:rPr>
              <w:t>令和</w:t>
            </w:r>
            <w:r w:rsidRPr="00F84D30">
              <w:rPr>
                <w:rFonts w:hint="eastAsia"/>
                <w:spacing w:val="0"/>
              </w:rPr>
              <w:t>2</w:t>
            </w:r>
            <w:r w:rsidRPr="00F84D30">
              <w:rPr>
                <w:rFonts w:hint="eastAsia"/>
                <w:spacing w:val="0"/>
              </w:rPr>
              <w:t>年度決算</w:t>
            </w:r>
            <w:r w:rsidR="00A35A1C">
              <w:rPr>
                <w:rFonts w:hint="eastAsia"/>
                <w:spacing w:val="0"/>
              </w:rPr>
              <w:t>財務</w:t>
            </w:r>
            <w:r w:rsidR="00A35A1C" w:rsidRPr="007516B0">
              <w:rPr>
                <w:rFonts w:hint="eastAsia"/>
                <w:spacing w:val="0"/>
              </w:rPr>
              <w:t>本表</w:t>
            </w:r>
          </w:p>
        </w:tc>
        <w:tc>
          <w:tcPr>
            <w:tcW w:w="709" w:type="dxa"/>
          </w:tcPr>
          <w:p w14:paraId="7F43409F" w14:textId="6D2A6CE7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2DBA2B5C" w14:textId="5213128A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A1E3DB0" w14:textId="77777777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5317DE6" w14:textId="24A2EBA8" w:rsidR="0060207E" w:rsidRDefault="0012068F" w:rsidP="0060207E">
            <w:pPr>
              <w:pStyle w:val="a5"/>
            </w:pPr>
            <w:r>
              <w:rPr>
                <w:rFonts w:hint="eastAsia"/>
                <w:spacing w:val="0"/>
              </w:rPr>
              <w:t>大阪市</w:t>
            </w:r>
          </w:p>
        </w:tc>
        <w:tc>
          <w:tcPr>
            <w:tcW w:w="2693" w:type="dxa"/>
          </w:tcPr>
          <w:p w14:paraId="2210A393" w14:textId="5250EAE2" w:rsidR="0060207E" w:rsidRPr="008851A5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  <w:r w:rsidRPr="008851A5">
              <w:rPr>
                <w:rFonts w:ascii="MS Mincho" w:hAnsi="MS Mincho"/>
                <w:spacing w:val="0"/>
              </w:rPr>
              <w:t>https://www.city.osaka.lg.jp/zaisei/page/0000549790.html</w:t>
            </w:r>
          </w:p>
          <w:p w14:paraId="73600056" w14:textId="77777777" w:rsidR="0060207E" w:rsidRPr="008851A5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  <w:p w14:paraId="66B7CF26" w14:textId="77777777" w:rsidR="0060207E" w:rsidRPr="008851A5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3492C28A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10C5AF4F" w14:textId="77777777" w:rsidTr="000A6C41">
        <w:tc>
          <w:tcPr>
            <w:tcW w:w="993" w:type="dxa"/>
          </w:tcPr>
          <w:p w14:paraId="2888AC1F" w14:textId="0468D0CB" w:rsidR="0060207E" w:rsidRPr="00ED4A21" w:rsidRDefault="00425102" w:rsidP="0060207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１２の４</w:t>
            </w:r>
          </w:p>
        </w:tc>
        <w:tc>
          <w:tcPr>
            <w:tcW w:w="1843" w:type="dxa"/>
          </w:tcPr>
          <w:p w14:paraId="34B8881E" w14:textId="43A9365F" w:rsidR="0060207E" w:rsidRPr="00013F7E" w:rsidRDefault="0060207E" w:rsidP="0060207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 w:rsidR="00581E97">
              <w:rPr>
                <w:rFonts w:ascii="MS Mincho"/>
                <w:color w:val="000000"/>
                <w:spacing w:val="4"/>
              </w:rPr>
              <w:t>19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1E3FDCC2" w14:textId="66916501" w:rsidR="007516B0" w:rsidRDefault="007516B0" w:rsidP="0060207E">
            <w:pPr>
              <w:pStyle w:val="a5"/>
              <w:rPr>
                <w:spacing w:val="0"/>
              </w:rPr>
            </w:pPr>
            <w:r w:rsidRPr="007516B0">
              <w:rPr>
                <w:rFonts w:hint="eastAsia"/>
                <w:spacing w:val="0"/>
              </w:rPr>
              <w:t>令和元年度</w:t>
            </w:r>
            <w:r w:rsidR="00A35A1C" w:rsidRPr="00F84D30">
              <w:rPr>
                <w:rFonts w:hint="eastAsia"/>
                <w:spacing w:val="0"/>
              </w:rPr>
              <w:t>決算</w:t>
            </w:r>
            <w:r w:rsidR="00A35A1C">
              <w:rPr>
                <w:rFonts w:hint="eastAsia"/>
                <w:spacing w:val="0"/>
              </w:rPr>
              <w:t>財務</w:t>
            </w:r>
            <w:r w:rsidR="00A35A1C" w:rsidRPr="007516B0">
              <w:rPr>
                <w:rFonts w:hint="eastAsia"/>
                <w:spacing w:val="0"/>
              </w:rPr>
              <w:t>本表</w:t>
            </w:r>
          </w:p>
        </w:tc>
        <w:tc>
          <w:tcPr>
            <w:tcW w:w="709" w:type="dxa"/>
          </w:tcPr>
          <w:p w14:paraId="47C2D703" w14:textId="6FE40EEF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1304BA7F" w14:textId="18BF5EA4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7736092" w14:textId="77777777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04C90FC" w14:textId="1937444E" w:rsidR="0060207E" w:rsidRDefault="0012068F" w:rsidP="0060207E">
            <w:pPr>
              <w:pStyle w:val="a5"/>
            </w:pPr>
            <w:r>
              <w:rPr>
                <w:rFonts w:hint="eastAsia"/>
                <w:spacing w:val="0"/>
              </w:rPr>
              <w:t>大阪市</w:t>
            </w:r>
          </w:p>
        </w:tc>
        <w:tc>
          <w:tcPr>
            <w:tcW w:w="2693" w:type="dxa"/>
          </w:tcPr>
          <w:p w14:paraId="71BCD012" w14:textId="68EF216B" w:rsidR="0060207E" w:rsidRPr="008851A5" w:rsidRDefault="008851A5" w:rsidP="0060207E">
            <w:pPr>
              <w:pStyle w:val="a5"/>
              <w:rPr>
                <w:rFonts w:ascii="MS Mincho" w:hAnsi="MS Mincho"/>
                <w:spacing w:val="0"/>
              </w:rPr>
            </w:pPr>
            <w:r w:rsidRPr="008851A5">
              <w:rPr>
                <w:rFonts w:ascii="MS Mincho" w:hAnsi="MS Mincho"/>
                <w:spacing w:val="0"/>
              </w:rPr>
              <w:t>https://www.city.osaka.lg.jp/zaisei/page/0000520831.html</w:t>
            </w:r>
          </w:p>
          <w:p w14:paraId="05E39C71" w14:textId="77777777" w:rsidR="008851A5" w:rsidRPr="008851A5" w:rsidRDefault="008851A5" w:rsidP="0060207E">
            <w:pPr>
              <w:pStyle w:val="a5"/>
              <w:rPr>
                <w:rFonts w:ascii="MS Mincho" w:hAnsi="MS Mincho"/>
                <w:spacing w:val="0"/>
              </w:rPr>
            </w:pPr>
          </w:p>
          <w:p w14:paraId="74630C7A" w14:textId="217E5084" w:rsidR="008851A5" w:rsidRPr="008851A5" w:rsidRDefault="008851A5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16E2AAF8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347491CF" w14:textId="77777777" w:rsidTr="000A6C41">
        <w:tc>
          <w:tcPr>
            <w:tcW w:w="993" w:type="dxa"/>
          </w:tcPr>
          <w:p w14:paraId="5CF0B0A8" w14:textId="6605A9F8" w:rsidR="0060207E" w:rsidRPr="00ED4A21" w:rsidRDefault="00425102" w:rsidP="0060207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１２の５</w:t>
            </w:r>
          </w:p>
        </w:tc>
        <w:tc>
          <w:tcPr>
            <w:tcW w:w="1843" w:type="dxa"/>
          </w:tcPr>
          <w:p w14:paraId="412D34B4" w14:textId="2E0009DF" w:rsidR="008211D0" w:rsidRPr="00013F7E" w:rsidRDefault="008211D0" w:rsidP="008211D0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>
              <w:rPr>
                <w:rFonts w:ascii="MS Mincho" w:hint="eastAsia"/>
                <w:color w:val="000000"/>
                <w:spacing w:val="4"/>
              </w:rPr>
              <w:t>1</w:t>
            </w:r>
            <w:r w:rsidR="00581E97">
              <w:rPr>
                <w:rFonts w:ascii="MS Mincho"/>
                <w:color w:val="000000"/>
                <w:spacing w:val="4"/>
              </w:rPr>
              <w:t>8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18B614D8" w14:textId="78771454" w:rsidR="0060207E" w:rsidRDefault="002C1EA8" w:rsidP="0060207E">
            <w:pPr>
              <w:pStyle w:val="a5"/>
              <w:rPr>
                <w:spacing w:val="0"/>
              </w:rPr>
            </w:pPr>
            <w:r w:rsidRPr="002C1EA8">
              <w:rPr>
                <w:rFonts w:hint="eastAsia"/>
                <w:spacing w:val="0"/>
              </w:rPr>
              <w:t>平成</w:t>
            </w:r>
            <w:r w:rsidRPr="002C1EA8">
              <w:rPr>
                <w:rFonts w:hint="eastAsia"/>
                <w:spacing w:val="0"/>
              </w:rPr>
              <w:t>30</w:t>
            </w:r>
            <w:r w:rsidRPr="002C1EA8">
              <w:rPr>
                <w:rFonts w:hint="eastAsia"/>
                <w:spacing w:val="0"/>
              </w:rPr>
              <w:t>年度大阪市連結本表</w:t>
            </w:r>
          </w:p>
        </w:tc>
        <w:tc>
          <w:tcPr>
            <w:tcW w:w="709" w:type="dxa"/>
          </w:tcPr>
          <w:p w14:paraId="5CDFE477" w14:textId="27796BE2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1C4A66F5" w14:textId="144C84A5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D5C793A" w14:textId="77777777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FA39711" w14:textId="7844279E" w:rsidR="0060207E" w:rsidRDefault="0012068F" w:rsidP="0060207E">
            <w:pPr>
              <w:pStyle w:val="a5"/>
            </w:pPr>
            <w:r>
              <w:rPr>
                <w:rFonts w:hint="eastAsia"/>
                <w:spacing w:val="0"/>
              </w:rPr>
              <w:t>大阪市</w:t>
            </w:r>
          </w:p>
        </w:tc>
        <w:tc>
          <w:tcPr>
            <w:tcW w:w="2693" w:type="dxa"/>
          </w:tcPr>
          <w:p w14:paraId="5689787E" w14:textId="14125785" w:rsidR="0060207E" w:rsidRPr="004A1232" w:rsidRDefault="004A1232" w:rsidP="0060207E">
            <w:pPr>
              <w:pStyle w:val="a5"/>
              <w:rPr>
                <w:rFonts w:ascii="MS Mincho" w:hAnsi="MS Mincho"/>
                <w:spacing w:val="0"/>
              </w:rPr>
            </w:pPr>
            <w:r w:rsidRPr="004A1232">
              <w:rPr>
                <w:rFonts w:ascii="MS Mincho" w:hAnsi="MS Mincho"/>
                <w:spacing w:val="0"/>
              </w:rPr>
              <w:t>https://www.city.osaka.lg.jp/zaisei/page/0000486096.html</w:t>
            </w:r>
          </w:p>
          <w:p w14:paraId="21F93938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11E7175C" w14:textId="77777777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77D007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43CFB36F" w14:textId="77777777" w:rsidTr="000A6C41">
        <w:tc>
          <w:tcPr>
            <w:tcW w:w="993" w:type="dxa"/>
          </w:tcPr>
          <w:p w14:paraId="07BFD0FB" w14:textId="77777777" w:rsidR="0060207E" w:rsidRPr="00ED4A21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64C0D651" w14:textId="77777777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5CDDA62B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E3CA5C0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54EAD6EA" w14:textId="37AF8055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043A1A7" w14:textId="77777777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D9D6AEB" w14:textId="77777777" w:rsidR="0060207E" w:rsidRDefault="0060207E" w:rsidP="0060207E">
            <w:pPr>
              <w:pStyle w:val="a5"/>
            </w:pPr>
          </w:p>
        </w:tc>
        <w:tc>
          <w:tcPr>
            <w:tcW w:w="2693" w:type="dxa"/>
          </w:tcPr>
          <w:p w14:paraId="62DAFE97" w14:textId="77777777" w:rsidR="0060207E" w:rsidRDefault="0060207E" w:rsidP="0060207E">
            <w:pPr>
              <w:pStyle w:val="a5"/>
              <w:rPr>
                <w:spacing w:val="0"/>
              </w:rPr>
            </w:pPr>
          </w:p>
          <w:p w14:paraId="0665CC2A" w14:textId="77777777" w:rsidR="0060207E" w:rsidRPr="00D035A2" w:rsidRDefault="0060207E" w:rsidP="0060207E">
            <w:pPr>
              <w:pStyle w:val="a5"/>
              <w:rPr>
                <w:b/>
                <w:bCs/>
                <w:spacing w:val="0"/>
              </w:rPr>
            </w:pPr>
          </w:p>
          <w:p w14:paraId="0A560A8D" w14:textId="77777777" w:rsidR="0060207E" w:rsidRDefault="0060207E" w:rsidP="0060207E">
            <w:pPr>
              <w:pStyle w:val="a5"/>
              <w:rPr>
                <w:spacing w:val="0"/>
              </w:rPr>
            </w:pPr>
          </w:p>
          <w:p w14:paraId="21DF8BE8" w14:textId="48AF2A60" w:rsidR="0060207E" w:rsidRDefault="0060207E" w:rsidP="0060207E">
            <w:pPr>
              <w:pStyle w:val="a5"/>
              <w:rPr>
                <w:spacing w:val="0"/>
              </w:rPr>
            </w:pPr>
          </w:p>
          <w:p w14:paraId="02F97A99" w14:textId="77777777" w:rsidR="00696A1E" w:rsidRPr="007F70DB" w:rsidRDefault="00696A1E" w:rsidP="0060207E">
            <w:pPr>
              <w:pStyle w:val="a5"/>
              <w:rPr>
                <w:spacing w:val="0"/>
              </w:rPr>
            </w:pPr>
          </w:p>
          <w:p w14:paraId="2B1B9EC0" w14:textId="77777777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A5FC5F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3AAFCD5A" w14:textId="77777777" w:rsidTr="000A6C41">
        <w:tc>
          <w:tcPr>
            <w:tcW w:w="993" w:type="dxa"/>
          </w:tcPr>
          <w:p w14:paraId="26E684E5" w14:textId="77777777" w:rsidR="0060207E" w:rsidRPr="00ED4A21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484FD76" w14:textId="77777777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A5EE38A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54BE7F7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2CFC8185" w14:textId="7C0EEFD4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E018349" w14:textId="77777777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B167BA8" w14:textId="77777777" w:rsidR="0060207E" w:rsidRDefault="0060207E" w:rsidP="0060207E">
            <w:pPr>
              <w:pStyle w:val="a5"/>
            </w:pPr>
          </w:p>
        </w:tc>
        <w:tc>
          <w:tcPr>
            <w:tcW w:w="2693" w:type="dxa"/>
          </w:tcPr>
          <w:p w14:paraId="64139704" w14:textId="77777777" w:rsidR="0060207E" w:rsidRDefault="0060207E" w:rsidP="0060207E">
            <w:pPr>
              <w:pStyle w:val="a5"/>
              <w:rPr>
                <w:spacing w:val="0"/>
              </w:rPr>
            </w:pPr>
          </w:p>
          <w:p w14:paraId="5E957028" w14:textId="77777777" w:rsidR="0060207E" w:rsidRPr="00D035A2" w:rsidRDefault="0060207E" w:rsidP="0060207E">
            <w:pPr>
              <w:pStyle w:val="a5"/>
              <w:rPr>
                <w:b/>
                <w:bCs/>
                <w:spacing w:val="0"/>
              </w:rPr>
            </w:pPr>
          </w:p>
          <w:p w14:paraId="25FCAA77" w14:textId="77777777" w:rsidR="0060207E" w:rsidRDefault="0060207E" w:rsidP="0060207E">
            <w:pPr>
              <w:pStyle w:val="a5"/>
              <w:rPr>
                <w:spacing w:val="0"/>
              </w:rPr>
            </w:pPr>
          </w:p>
          <w:p w14:paraId="73CFE32C" w14:textId="77777777" w:rsidR="0060207E" w:rsidRDefault="0060207E" w:rsidP="0060207E">
            <w:pPr>
              <w:pStyle w:val="a5"/>
              <w:rPr>
                <w:spacing w:val="0"/>
              </w:rPr>
            </w:pPr>
          </w:p>
          <w:p w14:paraId="1F47B98D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</w:p>
          <w:p w14:paraId="3892CADA" w14:textId="77777777" w:rsidR="0060207E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7CD978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207E" w14:paraId="3437F87F" w14:textId="77777777" w:rsidTr="007C6176">
        <w:tc>
          <w:tcPr>
            <w:tcW w:w="993" w:type="dxa"/>
          </w:tcPr>
          <w:p w14:paraId="0646CE36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61A822" w14:textId="77777777" w:rsidR="0060207E" w:rsidRPr="00772C9B" w:rsidRDefault="0060207E" w:rsidP="0060207E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6E7C1B3B" w14:textId="77777777" w:rsidR="0060207E" w:rsidRPr="007F70DB" w:rsidRDefault="0060207E" w:rsidP="0060207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A2DA271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33BD9434" w14:textId="77777777" w:rsidR="0060207E" w:rsidRPr="007F70DB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AEB6FDA" w14:textId="77777777" w:rsidR="0060207E" w:rsidRDefault="0060207E" w:rsidP="0060207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052EB353" w14:textId="77777777" w:rsidR="0060207E" w:rsidRDefault="0060207E" w:rsidP="0060207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6BA2224F" w14:textId="77777777" w:rsidR="0060207E" w:rsidRDefault="0060207E" w:rsidP="0060207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0B2284" w14:textId="77777777" w:rsidR="0060207E" w:rsidRDefault="0060207E" w:rsidP="0060207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207E" w14:paraId="0A08EB13" w14:textId="77777777" w:rsidTr="007C6176">
        <w:tc>
          <w:tcPr>
            <w:tcW w:w="9362" w:type="dxa"/>
            <w:gridSpan w:val="7"/>
          </w:tcPr>
          <w:p w14:paraId="6244F21B" w14:textId="7C92D634" w:rsidR="0060207E" w:rsidRPr="006F2942" w:rsidRDefault="0060207E" w:rsidP="0060207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福岡市の決算</w:t>
            </w:r>
          </w:p>
        </w:tc>
      </w:tr>
      <w:tr w:rsidR="00B9077F" w14:paraId="1A33483C" w14:textId="77777777" w:rsidTr="007C6176">
        <w:tc>
          <w:tcPr>
            <w:tcW w:w="993" w:type="dxa"/>
          </w:tcPr>
          <w:p w14:paraId="132EF5A5" w14:textId="43C92D7B" w:rsidR="00B9077F" w:rsidRPr="00ED4A21" w:rsidRDefault="000C6147" w:rsidP="00B9077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１３の１</w:t>
            </w:r>
          </w:p>
        </w:tc>
        <w:tc>
          <w:tcPr>
            <w:tcW w:w="1843" w:type="dxa"/>
          </w:tcPr>
          <w:p w14:paraId="07D02420" w14:textId="77777777" w:rsidR="00B9077F" w:rsidRPr="0074537A" w:rsidRDefault="00B9077F" w:rsidP="00B9077F">
            <w:pPr>
              <w:pStyle w:val="a5"/>
              <w:rPr>
                <w:rFonts w:ascii="MS Mincho" w:hAnsi="MS Mincho"/>
                <w:color w:val="000000"/>
                <w:spacing w:val="4"/>
                <w:lang w:eastAsia="zh-CN"/>
              </w:rPr>
            </w:pPr>
            <w:r w:rsidRPr="0074537A">
              <w:rPr>
                <w:rFonts w:ascii="MS Mincho" w:hAnsi="MS Mincho" w:hint="eastAsia"/>
                <w:color w:val="000000"/>
                <w:spacing w:val="4"/>
                <w:lang w:eastAsia="zh-CN"/>
              </w:rPr>
              <w:t>2022年</w:t>
            </w:r>
          </w:p>
          <w:p w14:paraId="0B928832" w14:textId="07EC7098" w:rsidR="00B9077F" w:rsidRPr="0074537A" w:rsidRDefault="000C6147" w:rsidP="00B9077F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74537A">
              <w:rPr>
                <w:rFonts w:ascii="MS Mincho" w:hAnsi="MS Mincho" w:hint="eastAsia"/>
                <w:spacing w:val="0"/>
                <w:lang w:eastAsia="zh-CN"/>
              </w:rPr>
              <w:t>令和４年度当初予算案計数資料</w:t>
            </w:r>
          </w:p>
        </w:tc>
        <w:tc>
          <w:tcPr>
            <w:tcW w:w="709" w:type="dxa"/>
          </w:tcPr>
          <w:p w14:paraId="2EC58846" w14:textId="63E98BFA" w:rsidR="00B9077F" w:rsidRPr="007F70DB" w:rsidRDefault="00B9077F" w:rsidP="00B9077F">
            <w:pPr>
              <w:pStyle w:val="a5"/>
              <w:rPr>
                <w:spacing w:val="0"/>
                <w:lang w:eastAsia="zh-CN"/>
              </w:rPr>
            </w:pPr>
          </w:p>
          <w:p w14:paraId="6B09C170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04EE7FC" w14:textId="77777777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E26A9F5" w14:textId="6E5CF95E" w:rsidR="00B9077F" w:rsidRDefault="00B9077F" w:rsidP="00B9077F">
            <w:pPr>
              <w:pStyle w:val="a5"/>
            </w:pPr>
            <w:r>
              <w:rPr>
                <w:rFonts w:hint="eastAsia"/>
                <w:spacing w:val="0"/>
              </w:rPr>
              <w:t>福岡市</w:t>
            </w:r>
          </w:p>
        </w:tc>
        <w:tc>
          <w:tcPr>
            <w:tcW w:w="2693" w:type="dxa"/>
          </w:tcPr>
          <w:p w14:paraId="20DFE87F" w14:textId="50FC520D" w:rsidR="00B9077F" w:rsidRPr="008A7E56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  <w:r w:rsidRPr="00AB6229">
              <w:rPr>
                <w:rFonts w:ascii="MS Mincho" w:hAnsi="MS Mincho"/>
                <w:spacing w:val="0"/>
              </w:rPr>
              <w:t>https://www.city.fukuoka.lg.jp/shisei/zaisei-kifu/zaisei-yosan/yosan-r04.html</w:t>
            </w:r>
          </w:p>
          <w:p w14:paraId="2310DA1D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88C5204" w14:textId="34B97FFD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6130D85A" w14:textId="77777777" w:rsidTr="000A6C41">
        <w:tc>
          <w:tcPr>
            <w:tcW w:w="993" w:type="dxa"/>
          </w:tcPr>
          <w:p w14:paraId="3313741E" w14:textId="326F73BA" w:rsidR="00B9077F" w:rsidRPr="00772C9B" w:rsidRDefault="000C6147" w:rsidP="00B9077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１３の２</w:t>
            </w:r>
          </w:p>
        </w:tc>
        <w:tc>
          <w:tcPr>
            <w:tcW w:w="1843" w:type="dxa"/>
          </w:tcPr>
          <w:p w14:paraId="35203D45" w14:textId="77777777" w:rsidR="00B9077F" w:rsidRPr="0074537A" w:rsidRDefault="00B9077F" w:rsidP="00B9077F">
            <w:pPr>
              <w:pStyle w:val="a5"/>
              <w:rPr>
                <w:rFonts w:ascii="MS Mincho" w:hAnsi="MS Mincho"/>
                <w:color w:val="000000"/>
                <w:spacing w:val="4"/>
                <w:lang w:eastAsia="zh-CN"/>
              </w:rPr>
            </w:pPr>
            <w:r w:rsidRPr="0074537A">
              <w:rPr>
                <w:rFonts w:ascii="MS Mincho" w:hAnsi="MS Mincho" w:hint="eastAsia"/>
                <w:color w:val="000000"/>
                <w:spacing w:val="4"/>
                <w:lang w:eastAsia="zh-CN"/>
              </w:rPr>
              <w:t>202</w:t>
            </w:r>
            <w:r w:rsidRPr="0074537A">
              <w:rPr>
                <w:rFonts w:ascii="MS Mincho" w:hAnsi="MS Mincho"/>
                <w:color w:val="000000"/>
                <w:spacing w:val="4"/>
                <w:lang w:eastAsia="zh-CN"/>
              </w:rPr>
              <w:t>1</w:t>
            </w:r>
            <w:r w:rsidRPr="0074537A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年</w:t>
            </w:r>
          </w:p>
          <w:p w14:paraId="0C5A67FC" w14:textId="30DB4E85" w:rsidR="00B9077F" w:rsidRPr="0074537A" w:rsidRDefault="00B9077F" w:rsidP="00B9077F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74537A">
              <w:rPr>
                <w:rFonts w:ascii="MS Mincho" w:hAnsi="MS Mincho" w:hint="eastAsia"/>
                <w:spacing w:val="0"/>
                <w:lang w:eastAsia="zh-CN"/>
              </w:rPr>
              <w:t>令和3年度（2021年度）当初予算</w:t>
            </w:r>
          </w:p>
        </w:tc>
        <w:tc>
          <w:tcPr>
            <w:tcW w:w="709" w:type="dxa"/>
          </w:tcPr>
          <w:p w14:paraId="496EA0EB" w14:textId="3B1C7CD1" w:rsidR="00B9077F" w:rsidRPr="007F70DB" w:rsidRDefault="00B9077F" w:rsidP="00B9077F">
            <w:pPr>
              <w:pStyle w:val="a5"/>
              <w:rPr>
                <w:spacing w:val="0"/>
                <w:lang w:eastAsia="zh-CN"/>
              </w:rPr>
            </w:pPr>
          </w:p>
          <w:p w14:paraId="0353F429" w14:textId="342038A1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6CA728E" w14:textId="4DFC8694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F998B20" w14:textId="7FD778C4" w:rsidR="00B9077F" w:rsidRDefault="00B9077F" w:rsidP="00B9077F">
            <w:pPr>
              <w:pStyle w:val="a5"/>
            </w:pPr>
            <w:r>
              <w:rPr>
                <w:rFonts w:hint="eastAsia"/>
                <w:spacing w:val="0"/>
              </w:rPr>
              <w:t>福岡市</w:t>
            </w:r>
          </w:p>
        </w:tc>
        <w:tc>
          <w:tcPr>
            <w:tcW w:w="2693" w:type="dxa"/>
          </w:tcPr>
          <w:p w14:paraId="045C7F65" w14:textId="15F0C683" w:rsidR="00B9077F" w:rsidRPr="008A7E56" w:rsidRDefault="000C6147" w:rsidP="00B9077F">
            <w:pPr>
              <w:pStyle w:val="a5"/>
              <w:rPr>
                <w:rFonts w:ascii="MS Mincho" w:hAnsi="MS Mincho"/>
                <w:spacing w:val="0"/>
              </w:rPr>
            </w:pPr>
            <w:r w:rsidRPr="000C6147">
              <w:rPr>
                <w:rFonts w:ascii="MS Mincho" w:hAnsi="MS Mincho"/>
                <w:spacing w:val="0"/>
              </w:rPr>
              <w:t>https://www.city.fukuoka.lg.jp/shisei/zaisei-kifu/zaisei-yosan/yosan-r03.html</w:t>
            </w:r>
          </w:p>
          <w:p w14:paraId="207B3DCB" w14:textId="4C1918C5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6FC6CF89" w14:textId="77777777" w:rsidTr="000A6C41">
        <w:tc>
          <w:tcPr>
            <w:tcW w:w="993" w:type="dxa"/>
          </w:tcPr>
          <w:p w14:paraId="2A5695B4" w14:textId="633C977A" w:rsidR="00B9077F" w:rsidRPr="00772C9B" w:rsidRDefault="000C6147" w:rsidP="00B9077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１３の３</w:t>
            </w:r>
          </w:p>
        </w:tc>
        <w:tc>
          <w:tcPr>
            <w:tcW w:w="1843" w:type="dxa"/>
          </w:tcPr>
          <w:p w14:paraId="685FFE9C" w14:textId="66842055" w:rsidR="00B9077F" w:rsidRPr="0074537A" w:rsidRDefault="00B9077F" w:rsidP="00B9077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4537A">
              <w:rPr>
                <w:rFonts w:ascii="MS Mincho" w:hAnsi="MS Mincho" w:hint="eastAsia"/>
                <w:color w:val="000000"/>
                <w:spacing w:val="4"/>
              </w:rPr>
              <w:t>202</w:t>
            </w:r>
            <w:r w:rsidR="00581E97">
              <w:rPr>
                <w:rFonts w:ascii="MS Mincho" w:hAnsi="MS Mincho"/>
                <w:color w:val="000000"/>
                <w:spacing w:val="4"/>
              </w:rPr>
              <w:t>0</w:t>
            </w:r>
            <w:r w:rsidRPr="0074537A">
              <w:rPr>
                <w:rFonts w:ascii="MS Mincho" w:hAnsi="MS Mincho" w:hint="eastAsia"/>
                <w:color w:val="000000"/>
                <w:spacing w:val="4"/>
              </w:rPr>
              <w:t>年</w:t>
            </w:r>
          </w:p>
          <w:p w14:paraId="56B9F308" w14:textId="780C5E5B" w:rsidR="00B9077F" w:rsidRPr="0074537A" w:rsidRDefault="00744ED8" w:rsidP="00B9077F">
            <w:pPr>
              <w:pStyle w:val="a5"/>
              <w:rPr>
                <w:rFonts w:ascii="MS Mincho" w:hAnsi="MS Mincho"/>
                <w:spacing w:val="0"/>
              </w:rPr>
            </w:pPr>
            <w:r w:rsidRPr="00744ED8">
              <w:rPr>
                <w:rFonts w:ascii="MS Mincho" w:hAnsi="MS Mincho" w:hint="eastAsia"/>
                <w:spacing w:val="0"/>
              </w:rPr>
              <w:t>福岡市の財務書類（令和２年度決算）</w:t>
            </w:r>
          </w:p>
        </w:tc>
        <w:tc>
          <w:tcPr>
            <w:tcW w:w="709" w:type="dxa"/>
          </w:tcPr>
          <w:p w14:paraId="6BEC02C1" w14:textId="2977EF8B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36AD4F2D" w14:textId="583290CF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1C33FF3" w14:textId="6D239B9F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A791583" w14:textId="0840ED85" w:rsidR="00B9077F" w:rsidRPr="00744ED8" w:rsidRDefault="00B9077F" w:rsidP="00B9077F">
            <w:pPr>
              <w:pStyle w:val="a5"/>
              <w:rPr>
                <w:rFonts w:ascii="MS Mincho" w:hAnsi="MS Mincho"/>
              </w:rPr>
            </w:pPr>
            <w:r w:rsidRPr="00744ED8">
              <w:rPr>
                <w:rFonts w:ascii="MS Mincho" w:hAnsi="MS Mincho" w:hint="eastAsia"/>
                <w:spacing w:val="0"/>
              </w:rPr>
              <w:t>福岡市</w:t>
            </w:r>
          </w:p>
        </w:tc>
        <w:tc>
          <w:tcPr>
            <w:tcW w:w="2693" w:type="dxa"/>
          </w:tcPr>
          <w:p w14:paraId="26EA4837" w14:textId="58F69894" w:rsidR="00B9077F" w:rsidRPr="00744ED8" w:rsidRDefault="00744ED8" w:rsidP="00B9077F">
            <w:pPr>
              <w:pStyle w:val="a5"/>
              <w:rPr>
                <w:rFonts w:ascii="MS Mincho" w:hAnsi="MS Mincho"/>
                <w:spacing w:val="0"/>
              </w:rPr>
            </w:pPr>
            <w:r w:rsidRPr="00744ED8">
              <w:rPr>
                <w:rFonts w:ascii="MS Mincho" w:hAnsi="MS Mincho"/>
                <w:spacing w:val="0"/>
              </w:rPr>
              <w:t>https://www.city.fukuoka.lg.jp/zaisei/zaisei/shisei/touitsuteki_zaimusyorui.html</w:t>
            </w:r>
          </w:p>
          <w:p w14:paraId="1EE73AED" w14:textId="77777777" w:rsidR="00B9077F" w:rsidRPr="00744ED8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  <w:p w14:paraId="023AF9F7" w14:textId="2C609C47" w:rsidR="00B9077F" w:rsidRPr="00744ED8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766C053C" w14:textId="77777777" w:rsidTr="000A6C41">
        <w:tc>
          <w:tcPr>
            <w:tcW w:w="993" w:type="dxa"/>
          </w:tcPr>
          <w:p w14:paraId="5DF9E499" w14:textId="0C3CB5B7" w:rsidR="00B9077F" w:rsidRPr="00772C9B" w:rsidRDefault="000C6147" w:rsidP="00B9077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１３の４</w:t>
            </w:r>
          </w:p>
        </w:tc>
        <w:tc>
          <w:tcPr>
            <w:tcW w:w="1843" w:type="dxa"/>
          </w:tcPr>
          <w:p w14:paraId="2D9B9E50" w14:textId="2A693D2F" w:rsidR="00B9077F" w:rsidRPr="00013F7E" w:rsidRDefault="00B9077F" w:rsidP="00B9077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 w:rsidR="00581E97">
              <w:rPr>
                <w:rFonts w:ascii="MS Mincho"/>
                <w:color w:val="000000"/>
                <w:spacing w:val="4"/>
              </w:rPr>
              <w:t>19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56C3A2EA" w14:textId="25AB166C" w:rsidR="00B9077F" w:rsidRDefault="00744ED8" w:rsidP="00B9077F">
            <w:pPr>
              <w:pStyle w:val="a5"/>
              <w:rPr>
                <w:spacing w:val="0"/>
              </w:rPr>
            </w:pPr>
            <w:r w:rsidRPr="00744ED8">
              <w:rPr>
                <w:rFonts w:hint="eastAsia"/>
                <w:spacing w:val="0"/>
              </w:rPr>
              <w:t>福岡市の財務書類（令和元年度決算）</w:t>
            </w:r>
          </w:p>
        </w:tc>
        <w:tc>
          <w:tcPr>
            <w:tcW w:w="709" w:type="dxa"/>
          </w:tcPr>
          <w:p w14:paraId="64ADCD36" w14:textId="4440FF56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2A4DC2FA" w14:textId="7AA67CBC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43DADBE" w14:textId="77777777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D3EF8FC" w14:textId="3DE4B399" w:rsidR="00B9077F" w:rsidRDefault="00B9077F" w:rsidP="00B9077F">
            <w:pPr>
              <w:pStyle w:val="a5"/>
            </w:pPr>
            <w:r>
              <w:rPr>
                <w:rFonts w:hint="eastAsia"/>
                <w:spacing w:val="0"/>
              </w:rPr>
              <w:t>福岡市</w:t>
            </w:r>
          </w:p>
        </w:tc>
        <w:tc>
          <w:tcPr>
            <w:tcW w:w="2693" w:type="dxa"/>
          </w:tcPr>
          <w:p w14:paraId="5FF18E92" w14:textId="77777777" w:rsidR="00744ED8" w:rsidRDefault="00744ED8" w:rsidP="00744ED8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600C3C9E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507E7135" w14:textId="77777777" w:rsidR="00B9077F" w:rsidRPr="00D035A2" w:rsidRDefault="00B9077F" w:rsidP="00B9077F">
            <w:pPr>
              <w:pStyle w:val="a5"/>
              <w:rPr>
                <w:b/>
                <w:bCs/>
                <w:spacing w:val="0"/>
              </w:rPr>
            </w:pPr>
          </w:p>
          <w:p w14:paraId="66006508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03E2C6C6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04AA2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7DAC7A21" w14:textId="77777777" w:rsidTr="000A6C41">
        <w:tc>
          <w:tcPr>
            <w:tcW w:w="993" w:type="dxa"/>
          </w:tcPr>
          <w:p w14:paraId="16B00CF7" w14:textId="3FCFD300" w:rsidR="00B9077F" w:rsidRPr="00772C9B" w:rsidRDefault="000C6147" w:rsidP="00B9077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１３の５</w:t>
            </w:r>
          </w:p>
        </w:tc>
        <w:tc>
          <w:tcPr>
            <w:tcW w:w="1843" w:type="dxa"/>
          </w:tcPr>
          <w:p w14:paraId="356CD702" w14:textId="6352CB66" w:rsidR="00B9077F" w:rsidRPr="00013F7E" w:rsidRDefault="00B9077F" w:rsidP="00B9077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>
              <w:rPr>
                <w:rFonts w:ascii="MS Mincho" w:hint="eastAsia"/>
                <w:color w:val="000000"/>
                <w:spacing w:val="4"/>
              </w:rPr>
              <w:t>1</w:t>
            </w:r>
            <w:r w:rsidR="00581E97">
              <w:rPr>
                <w:rFonts w:ascii="MS Mincho"/>
                <w:color w:val="000000"/>
                <w:spacing w:val="4"/>
              </w:rPr>
              <w:t>8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7AEE0CE9" w14:textId="431160D1" w:rsidR="00B9077F" w:rsidRDefault="00744ED8" w:rsidP="00B9077F">
            <w:pPr>
              <w:pStyle w:val="a5"/>
              <w:rPr>
                <w:spacing w:val="0"/>
              </w:rPr>
            </w:pPr>
            <w:r w:rsidRPr="00744ED8">
              <w:rPr>
                <w:rFonts w:hint="eastAsia"/>
                <w:spacing w:val="0"/>
              </w:rPr>
              <w:t>福岡市の財務書類（平成</w:t>
            </w:r>
            <w:r w:rsidRPr="00744ED8">
              <w:rPr>
                <w:rFonts w:hint="eastAsia"/>
                <w:spacing w:val="0"/>
              </w:rPr>
              <w:t>30</w:t>
            </w:r>
            <w:r w:rsidRPr="00744ED8">
              <w:rPr>
                <w:rFonts w:hint="eastAsia"/>
                <w:spacing w:val="0"/>
              </w:rPr>
              <w:t>年度決算）</w:t>
            </w:r>
          </w:p>
        </w:tc>
        <w:tc>
          <w:tcPr>
            <w:tcW w:w="709" w:type="dxa"/>
          </w:tcPr>
          <w:p w14:paraId="0524AF78" w14:textId="0C3090FD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197234CB" w14:textId="6B6C515A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D6003D2" w14:textId="77777777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77F7257" w14:textId="09CADBD6" w:rsidR="00B9077F" w:rsidRDefault="00B9077F" w:rsidP="00B9077F">
            <w:pPr>
              <w:pStyle w:val="a5"/>
            </w:pPr>
            <w:r>
              <w:rPr>
                <w:rFonts w:hint="eastAsia"/>
                <w:spacing w:val="0"/>
              </w:rPr>
              <w:t>福岡市</w:t>
            </w:r>
          </w:p>
        </w:tc>
        <w:tc>
          <w:tcPr>
            <w:tcW w:w="2693" w:type="dxa"/>
          </w:tcPr>
          <w:p w14:paraId="50F75E11" w14:textId="77777777" w:rsidR="00744ED8" w:rsidRDefault="00744ED8" w:rsidP="00744ED8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3579E3D4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202618DB" w14:textId="77777777" w:rsidR="00B9077F" w:rsidRPr="00D035A2" w:rsidRDefault="00B9077F" w:rsidP="00B9077F">
            <w:pPr>
              <w:pStyle w:val="a5"/>
              <w:rPr>
                <w:b/>
                <w:bCs/>
                <w:spacing w:val="0"/>
              </w:rPr>
            </w:pPr>
          </w:p>
          <w:p w14:paraId="0243F074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6F5278C0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EF5569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35027565" w14:textId="77777777" w:rsidTr="000A6C41">
        <w:tc>
          <w:tcPr>
            <w:tcW w:w="993" w:type="dxa"/>
          </w:tcPr>
          <w:p w14:paraId="1D4836FE" w14:textId="77777777" w:rsidR="00B9077F" w:rsidRPr="00772C9B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6727A53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4F43607B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6D91C62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20CBAA01" w14:textId="3222C34E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045B8E9" w14:textId="77777777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DD3A699" w14:textId="77777777" w:rsidR="00B9077F" w:rsidRDefault="00B9077F" w:rsidP="00B9077F">
            <w:pPr>
              <w:pStyle w:val="a5"/>
            </w:pPr>
          </w:p>
        </w:tc>
        <w:tc>
          <w:tcPr>
            <w:tcW w:w="2693" w:type="dxa"/>
          </w:tcPr>
          <w:p w14:paraId="7AAB49CB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183AF55F" w14:textId="77777777" w:rsidR="00B9077F" w:rsidRPr="00D035A2" w:rsidRDefault="00B9077F" w:rsidP="00B9077F">
            <w:pPr>
              <w:pStyle w:val="a5"/>
              <w:rPr>
                <w:b/>
                <w:bCs/>
                <w:spacing w:val="0"/>
              </w:rPr>
            </w:pPr>
          </w:p>
          <w:p w14:paraId="28E40478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4E8C49F5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4BAB2142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F27CD78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6E30B2C0" w14:textId="77777777" w:rsidTr="000A6C41">
        <w:tc>
          <w:tcPr>
            <w:tcW w:w="993" w:type="dxa"/>
          </w:tcPr>
          <w:p w14:paraId="34053407" w14:textId="77777777" w:rsidR="00B9077F" w:rsidRPr="00772C9B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6A9C5E3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796D82B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EFB945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7A196B08" w14:textId="77A36920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C2BFC61" w14:textId="77777777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E7DF36B" w14:textId="77777777" w:rsidR="00B9077F" w:rsidRDefault="00B9077F" w:rsidP="00B9077F">
            <w:pPr>
              <w:pStyle w:val="a5"/>
            </w:pPr>
          </w:p>
        </w:tc>
        <w:tc>
          <w:tcPr>
            <w:tcW w:w="2693" w:type="dxa"/>
          </w:tcPr>
          <w:p w14:paraId="5304E164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7D47A166" w14:textId="77777777" w:rsidR="00B9077F" w:rsidRPr="00D035A2" w:rsidRDefault="00B9077F" w:rsidP="00B9077F">
            <w:pPr>
              <w:pStyle w:val="a5"/>
              <w:rPr>
                <w:b/>
                <w:bCs/>
                <w:spacing w:val="0"/>
              </w:rPr>
            </w:pPr>
          </w:p>
          <w:p w14:paraId="4007D1B9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6013BB55" w14:textId="77777777" w:rsidR="00B9077F" w:rsidRDefault="00B9077F" w:rsidP="00B9077F">
            <w:pPr>
              <w:pStyle w:val="a5"/>
              <w:rPr>
                <w:spacing w:val="0"/>
              </w:rPr>
            </w:pPr>
          </w:p>
          <w:p w14:paraId="48F66AF8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</w:p>
          <w:p w14:paraId="40F05C70" w14:textId="77777777" w:rsidR="00B9077F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017053C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077F" w14:paraId="3FF7D715" w14:textId="77777777" w:rsidTr="007C6176">
        <w:tc>
          <w:tcPr>
            <w:tcW w:w="993" w:type="dxa"/>
          </w:tcPr>
          <w:p w14:paraId="0746C235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0952F7A" w14:textId="77777777" w:rsidR="00B9077F" w:rsidRPr="00772C9B" w:rsidRDefault="00B9077F" w:rsidP="00B9077F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364B30B4" w14:textId="77777777" w:rsidR="00B9077F" w:rsidRPr="007F70DB" w:rsidRDefault="00B9077F" w:rsidP="00B9077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982F38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525882A2" w14:textId="77777777" w:rsidR="00B9077F" w:rsidRPr="007F70DB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8987478" w14:textId="77777777" w:rsidR="00B9077F" w:rsidRDefault="00B9077F" w:rsidP="00B9077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7BB8DD7B" w14:textId="77777777" w:rsidR="00B9077F" w:rsidRDefault="00B9077F" w:rsidP="00B9077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7E15B93B" w14:textId="77777777" w:rsidR="00B9077F" w:rsidRDefault="00B9077F" w:rsidP="00B907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2700EE3" w14:textId="77777777" w:rsidR="00B9077F" w:rsidRDefault="00B9077F" w:rsidP="00B9077F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077F" w14:paraId="6BCDA2C1" w14:textId="77777777" w:rsidTr="007C6176">
        <w:tc>
          <w:tcPr>
            <w:tcW w:w="9362" w:type="dxa"/>
            <w:gridSpan w:val="7"/>
          </w:tcPr>
          <w:p w14:paraId="22031872" w14:textId="5AFDC952" w:rsidR="00B9077F" w:rsidRPr="006F2942" w:rsidRDefault="00B9077F" w:rsidP="00B9077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沖縄市の決算</w:t>
            </w:r>
          </w:p>
        </w:tc>
      </w:tr>
      <w:tr w:rsidR="000A00E1" w14:paraId="62E11D2F" w14:textId="77777777" w:rsidTr="007C6176">
        <w:tc>
          <w:tcPr>
            <w:tcW w:w="993" w:type="dxa"/>
          </w:tcPr>
          <w:p w14:paraId="4AE9C20B" w14:textId="46494611" w:rsidR="000A00E1" w:rsidRPr="00ED4A21" w:rsidRDefault="007D6FDC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１４の１</w:t>
            </w:r>
          </w:p>
        </w:tc>
        <w:tc>
          <w:tcPr>
            <w:tcW w:w="1843" w:type="dxa"/>
          </w:tcPr>
          <w:p w14:paraId="647410BB" w14:textId="77777777" w:rsidR="000A00E1" w:rsidRPr="0074537A" w:rsidRDefault="000A00E1" w:rsidP="000A00E1">
            <w:pPr>
              <w:pStyle w:val="a5"/>
              <w:rPr>
                <w:rFonts w:ascii="MS Mincho" w:hAnsi="MS Mincho"/>
                <w:color w:val="000000"/>
                <w:spacing w:val="4"/>
                <w:lang w:eastAsia="zh-CN"/>
              </w:rPr>
            </w:pPr>
            <w:r w:rsidRPr="0074537A">
              <w:rPr>
                <w:rFonts w:ascii="MS Mincho" w:hAnsi="MS Mincho" w:hint="eastAsia"/>
                <w:color w:val="000000"/>
                <w:spacing w:val="4"/>
                <w:lang w:eastAsia="zh-CN"/>
              </w:rPr>
              <w:t>2022年</w:t>
            </w:r>
          </w:p>
          <w:p w14:paraId="04C60A9F" w14:textId="2C51F31D" w:rsidR="000A00E1" w:rsidRDefault="00CD4453" w:rsidP="000A00E1">
            <w:pPr>
              <w:pStyle w:val="a5"/>
              <w:rPr>
                <w:spacing w:val="0"/>
                <w:lang w:eastAsia="zh-CN"/>
              </w:rPr>
            </w:pPr>
            <w:r w:rsidRPr="00CD4453">
              <w:rPr>
                <w:rFonts w:ascii="MS Mincho" w:hAnsi="MS Mincho" w:hint="eastAsia"/>
                <w:spacing w:val="0"/>
                <w:lang w:eastAsia="zh-CN"/>
              </w:rPr>
              <w:t>令和4年度沖縄市一般会計予算</w:t>
            </w:r>
          </w:p>
        </w:tc>
        <w:tc>
          <w:tcPr>
            <w:tcW w:w="709" w:type="dxa"/>
          </w:tcPr>
          <w:p w14:paraId="50FF5B68" w14:textId="7BCC28DF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6F627A3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FF6D311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B0BF33E" w14:textId="37964647" w:rsidR="000A00E1" w:rsidRDefault="000A00E1" w:rsidP="000A00E1">
            <w:pPr>
              <w:pStyle w:val="a5"/>
            </w:pPr>
            <w:r>
              <w:rPr>
                <w:rFonts w:hint="eastAsia"/>
                <w:spacing w:val="0"/>
              </w:rPr>
              <w:t>沖縄市</w:t>
            </w:r>
          </w:p>
        </w:tc>
        <w:tc>
          <w:tcPr>
            <w:tcW w:w="2693" w:type="dxa"/>
          </w:tcPr>
          <w:p w14:paraId="047F509E" w14:textId="1D6028A7" w:rsidR="000A00E1" w:rsidRPr="00AE14BB" w:rsidRDefault="00AE14BB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AE14BB">
              <w:rPr>
                <w:rFonts w:ascii="MS Mincho" w:hAnsi="MS Mincho"/>
                <w:spacing w:val="0"/>
              </w:rPr>
              <w:t>https://www.city.okinawa.okinawa.jp/shiseijouhou/yosanzaisei/yosan/ippankaikei/index.html</w:t>
            </w:r>
          </w:p>
          <w:p w14:paraId="246109E5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55881" w14:textId="5D51A608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55551112" w14:textId="77777777" w:rsidTr="000A6C41">
        <w:tc>
          <w:tcPr>
            <w:tcW w:w="993" w:type="dxa"/>
          </w:tcPr>
          <w:p w14:paraId="0FC5BB9A" w14:textId="3C1FEDCF" w:rsidR="000A00E1" w:rsidRPr="00772C9B" w:rsidRDefault="007D6FDC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１４の２</w:t>
            </w:r>
          </w:p>
        </w:tc>
        <w:tc>
          <w:tcPr>
            <w:tcW w:w="1843" w:type="dxa"/>
          </w:tcPr>
          <w:p w14:paraId="0913D059" w14:textId="77777777" w:rsidR="000A00E1" w:rsidRPr="0074537A" w:rsidRDefault="000A00E1" w:rsidP="000A00E1">
            <w:pPr>
              <w:pStyle w:val="a5"/>
              <w:rPr>
                <w:rFonts w:ascii="MS Mincho" w:hAnsi="MS Mincho"/>
                <w:color w:val="000000"/>
                <w:spacing w:val="4"/>
                <w:lang w:eastAsia="zh-CN"/>
              </w:rPr>
            </w:pPr>
            <w:r w:rsidRPr="0074537A">
              <w:rPr>
                <w:rFonts w:ascii="MS Mincho" w:hAnsi="MS Mincho" w:hint="eastAsia"/>
                <w:color w:val="000000"/>
                <w:spacing w:val="4"/>
                <w:lang w:eastAsia="zh-CN"/>
              </w:rPr>
              <w:t>202</w:t>
            </w:r>
            <w:r w:rsidRPr="0074537A">
              <w:rPr>
                <w:rFonts w:ascii="MS Mincho" w:hAnsi="MS Mincho"/>
                <w:color w:val="000000"/>
                <w:spacing w:val="4"/>
                <w:lang w:eastAsia="zh-CN"/>
              </w:rPr>
              <w:t>1</w:t>
            </w:r>
            <w:r w:rsidRPr="0074537A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年</w:t>
            </w:r>
          </w:p>
          <w:p w14:paraId="2FBAB2AD" w14:textId="07078D28" w:rsidR="000A00E1" w:rsidRPr="00772C9B" w:rsidRDefault="00405022" w:rsidP="000A00E1">
            <w:pPr>
              <w:pStyle w:val="a5"/>
              <w:rPr>
                <w:spacing w:val="0"/>
                <w:lang w:eastAsia="zh-CN"/>
              </w:rPr>
            </w:pPr>
            <w:r w:rsidRPr="00405022">
              <w:rPr>
                <w:rFonts w:ascii="MS Mincho" w:hAnsi="MS Mincho" w:hint="eastAsia"/>
                <w:spacing w:val="0"/>
                <w:lang w:eastAsia="zh-CN"/>
              </w:rPr>
              <w:t>令和3年度沖縄市一般会計予算</w:t>
            </w:r>
          </w:p>
        </w:tc>
        <w:tc>
          <w:tcPr>
            <w:tcW w:w="709" w:type="dxa"/>
          </w:tcPr>
          <w:p w14:paraId="1B900B11" w14:textId="09A69E94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28656560" w14:textId="00054E64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4EED523" w14:textId="4612EB54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9738192" w14:textId="1B12F60D" w:rsidR="000A00E1" w:rsidRDefault="000A00E1" w:rsidP="000A00E1">
            <w:pPr>
              <w:pStyle w:val="a5"/>
            </w:pPr>
            <w:r>
              <w:rPr>
                <w:rFonts w:hint="eastAsia"/>
                <w:spacing w:val="0"/>
              </w:rPr>
              <w:t>沖縄市</w:t>
            </w:r>
          </w:p>
        </w:tc>
        <w:tc>
          <w:tcPr>
            <w:tcW w:w="2693" w:type="dxa"/>
          </w:tcPr>
          <w:p w14:paraId="232401E2" w14:textId="77777777" w:rsidR="003C6483" w:rsidRDefault="003C6483" w:rsidP="003C6483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669D032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08FE609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0C95CCD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F3EA06C" w14:textId="5DA135B2" w:rsidR="0093413F" w:rsidRDefault="0093413F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14A3B136" w14:textId="77777777" w:rsidTr="000A6C41">
        <w:tc>
          <w:tcPr>
            <w:tcW w:w="993" w:type="dxa"/>
          </w:tcPr>
          <w:p w14:paraId="27D36806" w14:textId="7B3C0578" w:rsidR="000A00E1" w:rsidRPr="00ED4A21" w:rsidRDefault="007D6FDC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１４の３</w:t>
            </w:r>
          </w:p>
        </w:tc>
        <w:tc>
          <w:tcPr>
            <w:tcW w:w="1843" w:type="dxa"/>
          </w:tcPr>
          <w:p w14:paraId="40C7FAE0" w14:textId="33232A60" w:rsidR="000A00E1" w:rsidRPr="0074537A" w:rsidRDefault="000A00E1" w:rsidP="000A00E1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4537A">
              <w:rPr>
                <w:rFonts w:ascii="MS Mincho" w:hAnsi="MS Mincho" w:hint="eastAsia"/>
                <w:color w:val="000000"/>
                <w:spacing w:val="4"/>
              </w:rPr>
              <w:t>202</w:t>
            </w:r>
            <w:r w:rsidR="00581E97">
              <w:rPr>
                <w:rFonts w:ascii="MS Mincho" w:hAnsi="MS Mincho"/>
                <w:color w:val="000000"/>
                <w:spacing w:val="4"/>
              </w:rPr>
              <w:t>0</w:t>
            </w:r>
            <w:r w:rsidRPr="0074537A">
              <w:rPr>
                <w:rFonts w:ascii="MS Mincho" w:hAnsi="MS Mincho" w:hint="eastAsia"/>
                <w:color w:val="000000"/>
                <w:spacing w:val="4"/>
              </w:rPr>
              <w:t>年</w:t>
            </w:r>
          </w:p>
          <w:p w14:paraId="744A65A0" w14:textId="52F02815" w:rsidR="000A00E1" w:rsidRDefault="000A00E1" w:rsidP="000A00E1">
            <w:pPr>
              <w:pStyle w:val="a5"/>
              <w:rPr>
                <w:spacing w:val="0"/>
              </w:rPr>
            </w:pPr>
            <w:r w:rsidRPr="00744ED8">
              <w:rPr>
                <w:rFonts w:ascii="MS Mincho" w:hAnsi="MS Mincho" w:hint="eastAsia"/>
                <w:spacing w:val="0"/>
              </w:rPr>
              <w:t>福岡市の財務書類（令和２年度決算）</w:t>
            </w:r>
          </w:p>
        </w:tc>
        <w:tc>
          <w:tcPr>
            <w:tcW w:w="709" w:type="dxa"/>
          </w:tcPr>
          <w:p w14:paraId="5CB01C6D" w14:textId="21DBE0CE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52994D9" w14:textId="6B3F7B6E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7402E10" w14:textId="36439636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433DE80" w14:textId="4176058C" w:rsidR="000A00E1" w:rsidRDefault="000A00E1" w:rsidP="000A00E1">
            <w:pPr>
              <w:pStyle w:val="a5"/>
            </w:pPr>
            <w:r>
              <w:rPr>
                <w:rFonts w:hint="eastAsia"/>
                <w:spacing w:val="0"/>
              </w:rPr>
              <w:t>沖縄市</w:t>
            </w:r>
          </w:p>
        </w:tc>
        <w:tc>
          <w:tcPr>
            <w:tcW w:w="2693" w:type="dxa"/>
          </w:tcPr>
          <w:p w14:paraId="7D6F1222" w14:textId="53C62D24" w:rsidR="000A00E1" w:rsidRPr="003C6483" w:rsidRDefault="003C6483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3C6483">
              <w:rPr>
                <w:rFonts w:ascii="MS Mincho" w:hAnsi="MS Mincho"/>
                <w:spacing w:val="0"/>
              </w:rPr>
              <w:t>https://www.city.okinawa.okinawa.jp/shiseijouhou/yosanzaisei/zaimushorui/kouhyounitsuite/index.html</w:t>
            </w:r>
          </w:p>
          <w:p w14:paraId="14EBA14E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1603601" w14:textId="77777777" w:rsidTr="000A6C41">
        <w:tc>
          <w:tcPr>
            <w:tcW w:w="993" w:type="dxa"/>
          </w:tcPr>
          <w:p w14:paraId="30CC3B0A" w14:textId="51C58B4B" w:rsidR="000A00E1" w:rsidRPr="00ED4A21" w:rsidRDefault="007D6FDC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１４の４</w:t>
            </w:r>
          </w:p>
        </w:tc>
        <w:tc>
          <w:tcPr>
            <w:tcW w:w="1843" w:type="dxa"/>
          </w:tcPr>
          <w:p w14:paraId="623E9D1F" w14:textId="4DF1BBD0" w:rsidR="000A00E1" w:rsidRPr="00013F7E" w:rsidRDefault="000A00E1" w:rsidP="000A00E1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 w:rsidR="00581E97">
              <w:rPr>
                <w:rFonts w:ascii="MS Mincho"/>
                <w:color w:val="000000"/>
                <w:spacing w:val="4"/>
              </w:rPr>
              <w:t>19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2601AE40" w14:textId="171E92E5" w:rsidR="000A00E1" w:rsidRDefault="000A00E1" w:rsidP="000A00E1">
            <w:pPr>
              <w:pStyle w:val="a5"/>
              <w:rPr>
                <w:spacing w:val="0"/>
              </w:rPr>
            </w:pPr>
            <w:r w:rsidRPr="00744ED8">
              <w:rPr>
                <w:rFonts w:hint="eastAsia"/>
                <w:spacing w:val="0"/>
              </w:rPr>
              <w:t>福岡市の財務書類（令和元年度決算）</w:t>
            </w:r>
          </w:p>
        </w:tc>
        <w:tc>
          <w:tcPr>
            <w:tcW w:w="709" w:type="dxa"/>
          </w:tcPr>
          <w:p w14:paraId="043A8F0B" w14:textId="5E3D9FE8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98688E5" w14:textId="558E56A9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93E8326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E3A06FE" w14:textId="67BFA7DF" w:rsidR="000A00E1" w:rsidRDefault="000A00E1" w:rsidP="000A00E1">
            <w:pPr>
              <w:pStyle w:val="a5"/>
            </w:pPr>
            <w:r>
              <w:rPr>
                <w:rFonts w:hint="eastAsia"/>
                <w:spacing w:val="0"/>
              </w:rPr>
              <w:t>沖縄市</w:t>
            </w:r>
          </w:p>
        </w:tc>
        <w:tc>
          <w:tcPr>
            <w:tcW w:w="2693" w:type="dxa"/>
          </w:tcPr>
          <w:p w14:paraId="376901FC" w14:textId="104B9F58" w:rsidR="003C6483" w:rsidRPr="00164F76" w:rsidRDefault="00164F76" w:rsidP="003C6483">
            <w:pPr>
              <w:pStyle w:val="a5"/>
              <w:rPr>
                <w:rFonts w:ascii="MS Mincho" w:hAnsi="MS Mincho"/>
                <w:spacing w:val="0"/>
              </w:rPr>
            </w:pPr>
            <w:r w:rsidRPr="00164F76">
              <w:rPr>
                <w:rFonts w:ascii="MS Mincho" w:hAnsi="MS Mincho"/>
                <w:spacing w:val="0"/>
              </w:rPr>
              <w:t>https://www.city.okinawa.okinawa.jp/k011/shiseijouhou/yosanzaisei/kessan/1158/index.html</w:t>
            </w:r>
          </w:p>
          <w:p w14:paraId="732B3555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A9EFC5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0B1292AF" w14:textId="77777777" w:rsidTr="000A6C41">
        <w:tc>
          <w:tcPr>
            <w:tcW w:w="993" w:type="dxa"/>
          </w:tcPr>
          <w:p w14:paraId="3887947C" w14:textId="139F4848" w:rsidR="000A00E1" w:rsidRPr="00ED4A21" w:rsidRDefault="007D6FDC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１４の５</w:t>
            </w:r>
          </w:p>
        </w:tc>
        <w:tc>
          <w:tcPr>
            <w:tcW w:w="1843" w:type="dxa"/>
          </w:tcPr>
          <w:p w14:paraId="0AF60C7F" w14:textId="3006985C" w:rsidR="000A00E1" w:rsidRPr="00013F7E" w:rsidRDefault="000A00E1" w:rsidP="000A00E1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C24AB6">
              <w:rPr>
                <w:rFonts w:ascii="MS Mincho" w:hint="eastAsia"/>
                <w:color w:val="000000"/>
                <w:spacing w:val="4"/>
              </w:rPr>
              <w:t>20</w:t>
            </w:r>
            <w:r>
              <w:rPr>
                <w:rFonts w:ascii="MS Mincho" w:hint="eastAsia"/>
                <w:color w:val="000000"/>
                <w:spacing w:val="4"/>
              </w:rPr>
              <w:t>1</w:t>
            </w:r>
            <w:r w:rsidR="00581E97">
              <w:rPr>
                <w:rFonts w:ascii="MS Mincho"/>
                <w:color w:val="000000"/>
                <w:spacing w:val="4"/>
              </w:rPr>
              <w:t>8</w:t>
            </w:r>
            <w:r w:rsidRPr="00C24AB6">
              <w:rPr>
                <w:rFonts w:ascii="MS Mincho" w:hint="eastAsia"/>
                <w:color w:val="000000"/>
                <w:spacing w:val="4"/>
              </w:rPr>
              <w:t>年</w:t>
            </w:r>
          </w:p>
          <w:p w14:paraId="4458246D" w14:textId="4AFD7D56" w:rsidR="000A00E1" w:rsidRDefault="00B76A80" w:rsidP="000A00E1">
            <w:pPr>
              <w:pStyle w:val="a5"/>
              <w:rPr>
                <w:spacing w:val="0"/>
              </w:rPr>
            </w:pPr>
            <w:r w:rsidRPr="00B76A80">
              <w:rPr>
                <w:rFonts w:hint="eastAsia"/>
                <w:spacing w:val="0"/>
              </w:rPr>
              <w:t>平成</w:t>
            </w:r>
            <w:r w:rsidRPr="00B76A80">
              <w:rPr>
                <w:rFonts w:hint="eastAsia"/>
                <w:spacing w:val="0"/>
              </w:rPr>
              <w:t>30</w:t>
            </w:r>
            <w:r w:rsidRPr="00B76A80">
              <w:rPr>
                <w:rFonts w:hint="eastAsia"/>
                <w:spacing w:val="0"/>
              </w:rPr>
              <w:t>年度沖縄市</w:t>
            </w:r>
            <w:r w:rsidR="000A00E1" w:rsidRPr="00744ED8">
              <w:rPr>
                <w:rFonts w:hint="eastAsia"/>
                <w:spacing w:val="0"/>
              </w:rPr>
              <w:t>決算</w:t>
            </w:r>
          </w:p>
        </w:tc>
        <w:tc>
          <w:tcPr>
            <w:tcW w:w="709" w:type="dxa"/>
          </w:tcPr>
          <w:p w14:paraId="2B41BD1A" w14:textId="33460B79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47A391A" w14:textId="14006271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FED4334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C381AE7" w14:textId="3E97F1F3" w:rsidR="000A00E1" w:rsidRDefault="000A00E1" w:rsidP="000A00E1">
            <w:pPr>
              <w:pStyle w:val="a5"/>
            </w:pPr>
            <w:r>
              <w:rPr>
                <w:rFonts w:hint="eastAsia"/>
                <w:spacing w:val="0"/>
              </w:rPr>
              <w:t>沖縄市</w:t>
            </w:r>
          </w:p>
        </w:tc>
        <w:tc>
          <w:tcPr>
            <w:tcW w:w="2693" w:type="dxa"/>
          </w:tcPr>
          <w:p w14:paraId="6DCD5447" w14:textId="402CA9F7" w:rsidR="000A00E1" w:rsidRDefault="00164F76" w:rsidP="000A00E1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79270FB7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6A92DD48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F40127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F6CD0CD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93543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504AFBDF" w14:textId="77777777" w:rsidTr="000A6C41">
        <w:tc>
          <w:tcPr>
            <w:tcW w:w="993" w:type="dxa"/>
          </w:tcPr>
          <w:p w14:paraId="65FDCEC9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4F2D0A8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50D433B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7CFE45D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23B9C7E" w14:textId="7D78C688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3EF50FC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F02AAC4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1D654E4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27827BF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6699A83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FD66FE4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45DFC2B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9FC4BB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4C4C53B5" w14:textId="77777777" w:rsidTr="000A6C41">
        <w:tc>
          <w:tcPr>
            <w:tcW w:w="993" w:type="dxa"/>
          </w:tcPr>
          <w:p w14:paraId="4404EA71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BA2C0B4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35CE28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6A3560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DC77016" w14:textId="0E8E546F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723ECC2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83EB68D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549CE6A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B8072CC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09C1087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D6E05D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8EE2487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C18B2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4F2F4441" w14:textId="77777777" w:rsidTr="000A6C41">
        <w:tc>
          <w:tcPr>
            <w:tcW w:w="993" w:type="dxa"/>
          </w:tcPr>
          <w:p w14:paraId="24F7371D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7C06B023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7BC45C3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2392401F" w14:textId="2D6D8065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3CB29E5C" w14:textId="5D6A423F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14:paraId="3DFF7539" w14:textId="77777777" w:rsidTr="00E747AC">
        <w:tc>
          <w:tcPr>
            <w:tcW w:w="9362" w:type="dxa"/>
            <w:gridSpan w:val="7"/>
          </w:tcPr>
          <w:p w14:paraId="1BCDB758" w14:textId="46BC8BCC" w:rsidR="000A00E1" w:rsidRPr="006F2942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１５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大阪大学の決算（国立）</w:t>
            </w:r>
          </w:p>
        </w:tc>
      </w:tr>
      <w:tr w:rsidR="000A00E1" w14:paraId="21F2C37B" w14:textId="77777777" w:rsidTr="000A6C41">
        <w:tc>
          <w:tcPr>
            <w:tcW w:w="993" w:type="dxa"/>
          </w:tcPr>
          <w:p w14:paraId="2161D50A" w14:textId="4DD87ECE" w:rsidR="000A00E1" w:rsidRPr="00772C9B" w:rsidRDefault="00B10682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１５の１</w:t>
            </w:r>
          </w:p>
        </w:tc>
        <w:tc>
          <w:tcPr>
            <w:tcW w:w="1843" w:type="dxa"/>
          </w:tcPr>
          <w:p w14:paraId="67A324BF" w14:textId="396EB920" w:rsidR="00581E97" w:rsidRPr="00581E97" w:rsidRDefault="00581E97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581E97">
              <w:rPr>
                <w:rFonts w:ascii="MS Mincho" w:hAnsi="MS Mincho" w:hint="eastAsia"/>
                <w:spacing w:val="0"/>
              </w:rPr>
              <w:t>2</w:t>
            </w:r>
            <w:r w:rsidRPr="00581E97">
              <w:rPr>
                <w:rFonts w:ascii="MS Mincho" w:hAnsi="MS Mincho"/>
                <w:spacing w:val="0"/>
              </w:rPr>
              <w:t>020</w:t>
            </w:r>
            <w:r w:rsidRPr="00581E97">
              <w:rPr>
                <w:rFonts w:ascii="MS Mincho" w:hAnsi="MS Mincho" w:hint="eastAsia"/>
                <w:spacing w:val="0"/>
              </w:rPr>
              <w:t>年</w:t>
            </w:r>
          </w:p>
          <w:p w14:paraId="4136B54D" w14:textId="4EBA9997" w:rsidR="000A00E1" w:rsidRDefault="009F5BE7" w:rsidP="000A00E1">
            <w:pPr>
              <w:pStyle w:val="a5"/>
              <w:rPr>
                <w:spacing w:val="0"/>
              </w:rPr>
            </w:pPr>
            <w:r w:rsidRPr="009F5BE7">
              <w:rPr>
                <w:rFonts w:hint="eastAsia"/>
                <w:spacing w:val="0"/>
              </w:rPr>
              <w:t>連結財務諸表（令和２年度）</w:t>
            </w:r>
          </w:p>
        </w:tc>
        <w:tc>
          <w:tcPr>
            <w:tcW w:w="709" w:type="dxa"/>
          </w:tcPr>
          <w:p w14:paraId="7098B521" w14:textId="028B5B1B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AD62E8D" w14:textId="2D69A5A1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5C4C06C" w14:textId="03803CE6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816C9F9" w14:textId="7DA33A2B" w:rsidR="000A00E1" w:rsidRDefault="009F5BE7" w:rsidP="000A00E1">
            <w:pPr>
              <w:pStyle w:val="a5"/>
            </w:pPr>
            <w:r>
              <w:rPr>
                <w:rFonts w:hint="eastAsia"/>
              </w:rPr>
              <w:t>大阪大学</w:t>
            </w:r>
          </w:p>
        </w:tc>
        <w:tc>
          <w:tcPr>
            <w:tcW w:w="2693" w:type="dxa"/>
          </w:tcPr>
          <w:p w14:paraId="6087632B" w14:textId="77777777" w:rsidR="009F5BE7" w:rsidRPr="00EC487D" w:rsidRDefault="009F5BE7" w:rsidP="009F5BE7">
            <w:pPr>
              <w:pStyle w:val="a5"/>
              <w:rPr>
                <w:rFonts w:ascii="MS Mincho" w:hAnsi="MS Mincho"/>
                <w:spacing w:val="0"/>
              </w:rPr>
            </w:pPr>
            <w:r w:rsidRPr="00EC487D">
              <w:rPr>
                <w:rFonts w:ascii="MS Mincho" w:hAnsi="MS Mincho"/>
                <w:spacing w:val="0"/>
              </w:rPr>
              <w:t>https://www.osaka-u.ac.jp/ja/guide/publications/zaimu</w:t>
            </w:r>
          </w:p>
          <w:p w14:paraId="4903E808" w14:textId="77777777" w:rsidR="000A00E1" w:rsidRPr="009F5BE7" w:rsidRDefault="000A00E1" w:rsidP="000A00E1">
            <w:pPr>
              <w:pStyle w:val="a5"/>
              <w:rPr>
                <w:spacing w:val="0"/>
              </w:rPr>
            </w:pPr>
          </w:p>
          <w:p w14:paraId="2838AB5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D4F2E05" w14:textId="059818A4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9771BC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63686ED3" w14:textId="77777777" w:rsidTr="000A6C41">
        <w:tc>
          <w:tcPr>
            <w:tcW w:w="993" w:type="dxa"/>
          </w:tcPr>
          <w:p w14:paraId="397BFD17" w14:textId="333460F8" w:rsidR="000A00E1" w:rsidRPr="00772C9B" w:rsidRDefault="00B10682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１５の２</w:t>
            </w:r>
          </w:p>
        </w:tc>
        <w:tc>
          <w:tcPr>
            <w:tcW w:w="1843" w:type="dxa"/>
          </w:tcPr>
          <w:p w14:paraId="382DE354" w14:textId="6E824C74" w:rsidR="00557A52" w:rsidRPr="00581E97" w:rsidRDefault="00557A52" w:rsidP="00557A52">
            <w:pPr>
              <w:pStyle w:val="a5"/>
              <w:rPr>
                <w:rFonts w:ascii="MS Mincho" w:hAnsi="MS Mincho"/>
                <w:spacing w:val="0"/>
              </w:rPr>
            </w:pPr>
            <w:r w:rsidRPr="00581E97">
              <w:rPr>
                <w:rFonts w:ascii="MS Mincho" w:hAnsi="MS Mincho" w:hint="eastAsia"/>
                <w:spacing w:val="0"/>
              </w:rPr>
              <w:t>2</w:t>
            </w:r>
            <w:r w:rsidRPr="00581E97">
              <w:rPr>
                <w:rFonts w:ascii="MS Mincho" w:hAnsi="MS Mincho"/>
                <w:spacing w:val="0"/>
              </w:rPr>
              <w:t>0</w:t>
            </w:r>
            <w:r>
              <w:rPr>
                <w:rFonts w:ascii="MS Mincho" w:hAnsi="MS Mincho" w:hint="eastAsia"/>
                <w:spacing w:val="0"/>
              </w:rPr>
              <w:t>19</w:t>
            </w:r>
            <w:r w:rsidRPr="00581E97">
              <w:rPr>
                <w:rFonts w:ascii="MS Mincho" w:hAnsi="MS Mincho" w:hint="eastAsia"/>
                <w:spacing w:val="0"/>
              </w:rPr>
              <w:t>年</w:t>
            </w:r>
          </w:p>
          <w:p w14:paraId="64A93F3C" w14:textId="39E01BAC" w:rsidR="000A00E1" w:rsidRDefault="00B10682" w:rsidP="000A00E1">
            <w:pPr>
              <w:pStyle w:val="a5"/>
              <w:rPr>
                <w:spacing w:val="0"/>
              </w:rPr>
            </w:pPr>
            <w:r w:rsidRPr="00B10682">
              <w:rPr>
                <w:rFonts w:hint="eastAsia"/>
                <w:spacing w:val="0"/>
              </w:rPr>
              <w:t>連結財務諸表（令和元年度）</w:t>
            </w:r>
          </w:p>
        </w:tc>
        <w:tc>
          <w:tcPr>
            <w:tcW w:w="709" w:type="dxa"/>
          </w:tcPr>
          <w:p w14:paraId="328D3692" w14:textId="4DC5311F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BEBBF81" w14:textId="6E7349E4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E1EA87B" w14:textId="72C52309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93250BF" w14:textId="3AA0B909" w:rsidR="000A00E1" w:rsidRDefault="00B10682" w:rsidP="000A00E1">
            <w:pPr>
              <w:pStyle w:val="a5"/>
            </w:pPr>
            <w:r>
              <w:rPr>
                <w:rFonts w:hint="eastAsia"/>
              </w:rPr>
              <w:t>大阪大学</w:t>
            </w:r>
          </w:p>
        </w:tc>
        <w:tc>
          <w:tcPr>
            <w:tcW w:w="2693" w:type="dxa"/>
          </w:tcPr>
          <w:p w14:paraId="784AB598" w14:textId="77777777" w:rsidR="00B10682" w:rsidRDefault="00B10682" w:rsidP="00B10682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44DFB88D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5B7D72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8C6F760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A5095F7" w14:textId="125F37ED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06A21A3A" w14:textId="77777777" w:rsidTr="000A6C41">
        <w:tc>
          <w:tcPr>
            <w:tcW w:w="993" w:type="dxa"/>
          </w:tcPr>
          <w:p w14:paraId="581AB177" w14:textId="4FFB58B8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1316FE05" w14:textId="1CED2043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A7BA76A" w14:textId="77777777" w:rsidR="00557A52" w:rsidRPr="007F70DB" w:rsidRDefault="00557A52" w:rsidP="00557A5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E11271A" w14:textId="7EF1222A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41BCCD8" w14:textId="231610BA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98E8229" w14:textId="32451481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B245D4D" w14:textId="090224A9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08C61D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492971A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46BB8F0C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46B879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D1C16DB" w14:textId="27DEC228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662EF342" w14:textId="77777777" w:rsidTr="000A6C41">
        <w:tc>
          <w:tcPr>
            <w:tcW w:w="993" w:type="dxa"/>
          </w:tcPr>
          <w:p w14:paraId="4F04B9C2" w14:textId="0A24CF9F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3572DFC" w14:textId="0734A82F" w:rsidR="000A00E1" w:rsidRPr="0049227C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74CB68AD" w14:textId="77777777" w:rsidR="00557A52" w:rsidRPr="007F70DB" w:rsidRDefault="00557A52" w:rsidP="00557A5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5E00CB" w14:textId="7892DDD8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28BBC3E" w14:textId="7151516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5C169FF" w14:textId="7FAF626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80C1C73" w14:textId="78877563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57AD88B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763485F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76DC4790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BB2647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3AC4630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737D7D7" w14:textId="77777777" w:rsidTr="000A6C41">
        <w:tc>
          <w:tcPr>
            <w:tcW w:w="993" w:type="dxa"/>
          </w:tcPr>
          <w:p w14:paraId="0209B7DB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9DEFC5D" w14:textId="77777777" w:rsidR="000A00E1" w:rsidRPr="0049227C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1DAF9A9E" w14:textId="77777777" w:rsidR="00557A52" w:rsidRPr="007F70DB" w:rsidRDefault="00557A52" w:rsidP="00557A5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E95157" w14:textId="62432862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A845149" w14:textId="63E25FF4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12F0B4E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4D16223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E8807DA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3A22BD5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F786B1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9B1FE1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FAEB865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CE4F92B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6508313B" w14:textId="77777777" w:rsidTr="000A6C41">
        <w:tc>
          <w:tcPr>
            <w:tcW w:w="993" w:type="dxa"/>
          </w:tcPr>
          <w:p w14:paraId="51CC1C7B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1E6D786C" w14:textId="77777777" w:rsidR="000A00E1" w:rsidRPr="0049227C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5BE0A74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7ED59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8B183A0" w14:textId="20D3F60B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D137A65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F4B7CC2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E92B9B7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DEBAABF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502589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60DBF0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DFE1949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81CD445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000F35E6" w14:textId="77777777" w:rsidTr="000A6C41">
        <w:tc>
          <w:tcPr>
            <w:tcW w:w="993" w:type="dxa"/>
          </w:tcPr>
          <w:p w14:paraId="360A8FEA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E3FC80B" w14:textId="77777777" w:rsidR="000A00E1" w:rsidRPr="0049227C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4C1E531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6645C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FEA2522" w14:textId="68902535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49F9312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8D9EDFD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CF03F6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7BCB0B4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D63B6F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C9926C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EBCB0B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B8BAB39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3478E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38E2A21" w14:textId="77777777" w:rsidTr="007C6176">
        <w:tc>
          <w:tcPr>
            <w:tcW w:w="993" w:type="dxa"/>
          </w:tcPr>
          <w:p w14:paraId="1606C02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C05635E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15C1DB87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90F7D5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7249693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5577786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0790F6DF" w14:textId="77777777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5F5B7C69" w14:textId="77777777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3C0B936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14:paraId="489A6461" w14:textId="77777777" w:rsidTr="007C6176">
        <w:tc>
          <w:tcPr>
            <w:tcW w:w="9362" w:type="dxa"/>
            <w:gridSpan w:val="7"/>
          </w:tcPr>
          <w:p w14:paraId="1FF301D7" w14:textId="260089FB" w:rsidR="000A00E1" w:rsidRPr="006F2942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１６</w:t>
            </w:r>
            <w:r w:rsidRPr="00ED4A21">
              <w:rPr>
                <w:rFonts w:hint="eastAsia"/>
                <w:spacing w:val="0"/>
              </w:rPr>
              <w:t>：</w:t>
            </w:r>
            <w:r w:rsidRPr="006D0A1F">
              <w:rPr>
                <w:rFonts w:hint="eastAsia"/>
                <w:spacing w:val="0"/>
              </w:rPr>
              <w:t>慶應義塾大学</w:t>
            </w:r>
            <w:r>
              <w:rPr>
                <w:rFonts w:hint="eastAsia"/>
                <w:spacing w:val="0"/>
              </w:rPr>
              <w:t>の決算（私立）</w:t>
            </w:r>
          </w:p>
        </w:tc>
      </w:tr>
      <w:tr w:rsidR="000A00E1" w14:paraId="45C6A040" w14:textId="77777777" w:rsidTr="007C6176">
        <w:tc>
          <w:tcPr>
            <w:tcW w:w="993" w:type="dxa"/>
          </w:tcPr>
          <w:p w14:paraId="6609BDD2" w14:textId="1227E26A" w:rsidR="000A00E1" w:rsidRPr="00772C9B" w:rsidRDefault="001B1BA5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１６の１</w:t>
            </w:r>
          </w:p>
        </w:tc>
        <w:tc>
          <w:tcPr>
            <w:tcW w:w="1843" w:type="dxa"/>
          </w:tcPr>
          <w:p w14:paraId="1C8EE080" w14:textId="043E9370" w:rsidR="00F72E7F" w:rsidRPr="00F72E7F" w:rsidRDefault="001B1BA5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F72E7F">
              <w:rPr>
                <w:rFonts w:ascii="MS Mincho" w:hAnsi="MS Mincho" w:hint="eastAsia"/>
                <w:spacing w:val="0"/>
              </w:rPr>
              <w:t>2021</w:t>
            </w:r>
            <w:r w:rsidR="00F72E7F">
              <w:rPr>
                <w:rFonts w:ascii="MS Mincho" w:hAnsi="MS Mincho" w:hint="eastAsia"/>
                <w:spacing w:val="0"/>
              </w:rPr>
              <w:t>年</w:t>
            </w:r>
          </w:p>
          <w:p w14:paraId="1EC4004D" w14:textId="655E0397" w:rsidR="000A00E1" w:rsidRDefault="00F72E7F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</w:t>
            </w:r>
            <w:r w:rsidR="001B1BA5" w:rsidRPr="001B1BA5">
              <w:rPr>
                <w:rFonts w:hint="eastAsia"/>
                <w:spacing w:val="0"/>
              </w:rPr>
              <w:t>決算書</w:t>
            </w:r>
          </w:p>
        </w:tc>
        <w:tc>
          <w:tcPr>
            <w:tcW w:w="709" w:type="dxa"/>
          </w:tcPr>
          <w:p w14:paraId="69B5A13D" w14:textId="31C97C19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7F7893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E58A819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A35B719" w14:textId="3C9F9E0D" w:rsidR="000A00E1" w:rsidRDefault="005038B6" w:rsidP="000A00E1">
            <w:pPr>
              <w:pStyle w:val="a5"/>
            </w:pPr>
            <w:r w:rsidRPr="006D0A1F">
              <w:rPr>
                <w:rFonts w:hint="eastAsia"/>
                <w:spacing w:val="0"/>
              </w:rPr>
              <w:t>慶應義塾大学</w:t>
            </w:r>
          </w:p>
        </w:tc>
        <w:tc>
          <w:tcPr>
            <w:tcW w:w="2693" w:type="dxa"/>
          </w:tcPr>
          <w:p w14:paraId="59BE2933" w14:textId="4DEC4E3E" w:rsidR="000A00E1" w:rsidRPr="002C06B3" w:rsidRDefault="002C06B3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2C06B3">
              <w:rPr>
                <w:rFonts w:ascii="MS Mincho" w:hAnsi="MS Mincho"/>
                <w:spacing w:val="0"/>
              </w:rPr>
              <w:t>https://www.keio.ac.jp/ja/about/learn-more/data/#anchor02_03</w:t>
            </w:r>
          </w:p>
          <w:p w14:paraId="3AA0F8D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C78531C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F1939AE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3CDC4E74" w14:textId="77777777" w:rsidTr="000A6C41">
        <w:tc>
          <w:tcPr>
            <w:tcW w:w="993" w:type="dxa"/>
          </w:tcPr>
          <w:p w14:paraId="247EFBC5" w14:textId="08A48CCD" w:rsidR="000A00E1" w:rsidRPr="00772C9B" w:rsidRDefault="00577128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１６の２</w:t>
            </w:r>
          </w:p>
        </w:tc>
        <w:tc>
          <w:tcPr>
            <w:tcW w:w="1843" w:type="dxa"/>
          </w:tcPr>
          <w:p w14:paraId="77347714" w14:textId="34BED01B" w:rsidR="00B36DC4" w:rsidRPr="00F72E7F" w:rsidRDefault="00B36DC4" w:rsidP="00B36DC4">
            <w:pPr>
              <w:pStyle w:val="a5"/>
              <w:rPr>
                <w:rFonts w:ascii="MS Mincho" w:hAnsi="MS Mincho"/>
                <w:spacing w:val="0"/>
              </w:rPr>
            </w:pPr>
            <w:r w:rsidRPr="00F72E7F">
              <w:rPr>
                <w:rFonts w:ascii="MS Mincho" w:hAnsi="MS Mincho" w:hint="eastAsia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0年</w:t>
            </w:r>
          </w:p>
          <w:p w14:paraId="368D699E" w14:textId="790C88CC" w:rsidR="000A00E1" w:rsidRDefault="00B36DC4" w:rsidP="00B36DC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令和２年</w:t>
            </w:r>
            <w:r w:rsidRPr="001B1BA5">
              <w:rPr>
                <w:rFonts w:hint="eastAsia"/>
                <w:spacing w:val="0"/>
              </w:rPr>
              <w:t>決算書</w:t>
            </w:r>
          </w:p>
        </w:tc>
        <w:tc>
          <w:tcPr>
            <w:tcW w:w="709" w:type="dxa"/>
          </w:tcPr>
          <w:p w14:paraId="5FA1AC2A" w14:textId="4D5A2191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A199CF3" w14:textId="5856A89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3A70C36" w14:textId="76C59759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A8C7012" w14:textId="527F3DA6" w:rsidR="000A00E1" w:rsidRDefault="005038B6" w:rsidP="000A00E1">
            <w:pPr>
              <w:pStyle w:val="a5"/>
            </w:pPr>
            <w:r w:rsidRPr="006D0A1F">
              <w:rPr>
                <w:rFonts w:hint="eastAsia"/>
                <w:spacing w:val="0"/>
              </w:rPr>
              <w:t>慶應義塾大学</w:t>
            </w:r>
          </w:p>
        </w:tc>
        <w:tc>
          <w:tcPr>
            <w:tcW w:w="2693" w:type="dxa"/>
          </w:tcPr>
          <w:p w14:paraId="4ACA3002" w14:textId="77777777" w:rsidR="00B36DC4" w:rsidRDefault="00B36DC4" w:rsidP="00B36DC4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0F8E80D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8530402" w14:textId="49A08EC6" w:rsidR="000A00E1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2F92262F" w14:textId="77777777" w:rsidR="00B36DC4" w:rsidRPr="007F70DB" w:rsidRDefault="00B36DC4" w:rsidP="000A00E1">
            <w:pPr>
              <w:pStyle w:val="a5"/>
              <w:rPr>
                <w:spacing w:val="0"/>
              </w:rPr>
            </w:pPr>
          </w:p>
          <w:p w14:paraId="28B45781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797F8605" w14:textId="77777777" w:rsidTr="000A6C41">
        <w:tc>
          <w:tcPr>
            <w:tcW w:w="993" w:type="dxa"/>
          </w:tcPr>
          <w:p w14:paraId="49D9F735" w14:textId="67E54203" w:rsidR="000A00E1" w:rsidRPr="00772C9B" w:rsidRDefault="00577128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１６の３</w:t>
            </w:r>
          </w:p>
        </w:tc>
        <w:tc>
          <w:tcPr>
            <w:tcW w:w="1843" w:type="dxa"/>
          </w:tcPr>
          <w:p w14:paraId="53883AA2" w14:textId="5B9E0BDB" w:rsidR="00B36DC4" w:rsidRPr="00F72E7F" w:rsidRDefault="00B36DC4" w:rsidP="00B36DC4">
            <w:pPr>
              <w:pStyle w:val="a5"/>
              <w:rPr>
                <w:rFonts w:ascii="MS Mincho" w:hAnsi="MS Mincho"/>
                <w:spacing w:val="0"/>
              </w:rPr>
            </w:pPr>
            <w:r w:rsidRPr="00F72E7F">
              <w:rPr>
                <w:rFonts w:ascii="MS Mincho" w:hAnsi="MS Mincho" w:hint="eastAsia"/>
                <w:spacing w:val="0"/>
              </w:rPr>
              <w:t>20</w:t>
            </w:r>
            <w:r>
              <w:rPr>
                <w:rFonts w:ascii="MS Mincho" w:hAnsi="MS Mincho"/>
                <w:spacing w:val="0"/>
              </w:rPr>
              <w:t>19</w:t>
            </w:r>
            <w:r>
              <w:rPr>
                <w:rFonts w:ascii="MS Mincho" w:hAnsi="MS Mincho" w:hint="eastAsia"/>
                <w:spacing w:val="0"/>
              </w:rPr>
              <w:t>年</w:t>
            </w:r>
          </w:p>
          <w:p w14:paraId="49ED7934" w14:textId="0C1F1DD8" w:rsidR="000A00E1" w:rsidRDefault="00B36DC4" w:rsidP="00B36DC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令和元年</w:t>
            </w:r>
            <w:r w:rsidRPr="001B1BA5">
              <w:rPr>
                <w:rFonts w:hint="eastAsia"/>
                <w:spacing w:val="0"/>
              </w:rPr>
              <w:t>決算書</w:t>
            </w:r>
          </w:p>
        </w:tc>
        <w:tc>
          <w:tcPr>
            <w:tcW w:w="709" w:type="dxa"/>
          </w:tcPr>
          <w:p w14:paraId="1875AFA6" w14:textId="0F68B9CD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64FAEA3" w14:textId="75E03144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9EB6886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715B731" w14:textId="766CFCD7" w:rsidR="000A00E1" w:rsidRDefault="005038B6" w:rsidP="000A00E1">
            <w:pPr>
              <w:pStyle w:val="a5"/>
            </w:pPr>
            <w:r w:rsidRPr="006D0A1F">
              <w:rPr>
                <w:rFonts w:hint="eastAsia"/>
                <w:spacing w:val="0"/>
              </w:rPr>
              <w:t>慶應義塾大学</w:t>
            </w:r>
          </w:p>
        </w:tc>
        <w:tc>
          <w:tcPr>
            <w:tcW w:w="2693" w:type="dxa"/>
          </w:tcPr>
          <w:p w14:paraId="0FD7C013" w14:textId="77777777" w:rsidR="004712E7" w:rsidRDefault="004712E7" w:rsidP="004712E7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34CF063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673D9A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5710B6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721BCD3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455C551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01582443" w14:textId="77777777" w:rsidTr="000A6C41">
        <w:tc>
          <w:tcPr>
            <w:tcW w:w="993" w:type="dxa"/>
          </w:tcPr>
          <w:p w14:paraId="3E478E2B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A25D578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F12272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674B71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87B523A" w14:textId="66A0E8E9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E0E8205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D9EB289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461420A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D34FFEF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454B2AD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FB6A090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7BA555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C341EDD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90F01C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19ED071" w14:textId="77777777" w:rsidTr="000A6C41">
        <w:tc>
          <w:tcPr>
            <w:tcW w:w="993" w:type="dxa"/>
          </w:tcPr>
          <w:p w14:paraId="0B5D17B7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D63763D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0AE9D79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00940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BBBC2D3" w14:textId="593C622E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D2DE920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5554D9C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C8F660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44A539E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276A10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C0D429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48F4378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1C3EB7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1013C1D2" w14:textId="77777777" w:rsidTr="000A6C41">
        <w:tc>
          <w:tcPr>
            <w:tcW w:w="993" w:type="dxa"/>
          </w:tcPr>
          <w:p w14:paraId="0036CF50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1BBE51C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30C384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D788C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0515417" w14:textId="45A63E36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B13D451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2C4F8BA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15AD7F40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BF787BA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221EBD5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0538DF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986AE1E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ED297BC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0D0565E6" w14:textId="77777777" w:rsidTr="000A6C41">
        <w:tc>
          <w:tcPr>
            <w:tcW w:w="993" w:type="dxa"/>
          </w:tcPr>
          <w:p w14:paraId="0A3C4091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485A456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5BFA5A6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E6B252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5FE50C8" w14:textId="5F7CBC5B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86DE4D2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AF00FCD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4F52C69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598D53D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433944D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749DE1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71321C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69AF832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30965E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93F56BC" w14:textId="77777777" w:rsidTr="007C6176">
        <w:tc>
          <w:tcPr>
            <w:tcW w:w="993" w:type="dxa"/>
          </w:tcPr>
          <w:p w14:paraId="19E0BF6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1AF1E9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4ABF5348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8EAD09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5352009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BEE37E4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CE2E9CA" w14:textId="77777777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382FBA8F" w14:textId="77777777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A14C111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14:paraId="5BD9E9A2" w14:textId="77777777" w:rsidTr="007C6176">
        <w:tc>
          <w:tcPr>
            <w:tcW w:w="9362" w:type="dxa"/>
            <w:gridSpan w:val="7"/>
          </w:tcPr>
          <w:p w14:paraId="7DEF2E8E" w14:textId="01BE9017" w:rsidR="000A00E1" w:rsidRPr="006F2942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１７</w:t>
            </w:r>
            <w:r w:rsidRPr="00ED4A21">
              <w:rPr>
                <w:rFonts w:hint="eastAsia"/>
                <w:spacing w:val="0"/>
              </w:rPr>
              <w:t>：</w:t>
            </w:r>
            <w:r w:rsidRPr="00843958">
              <w:rPr>
                <w:rFonts w:hint="eastAsia"/>
                <w:spacing w:val="0"/>
              </w:rPr>
              <w:t>横浜市立大学</w:t>
            </w:r>
            <w:r>
              <w:rPr>
                <w:rFonts w:hint="eastAsia"/>
                <w:spacing w:val="0"/>
              </w:rPr>
              <w:t>の決算（公立）</w:t>
            </w:r>
          </w:p>
        </w:tc>
      </w:tr>
      <w:tr w:rsidR="000A00E1" w14:paraId="561441CB" w14:textId="77777777" w:rsidTr="007C6176">
        <w:tc>
          <w:tcPr>
            <w:tcW w:w="993" w:type="dxa"/>
          </w:tcPr>
          <w:p w14:paraId="51E4C2FE" w14:textId="5A8E0077" w:rsidR="000A00E1" w:rsidRPr="00772C9B" w:rsidRDefault="003466E6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１７の１</w:t>
            </w:r>
          </w:p>
        </w:tc>
        <w:tc>
          <w:tcPr>
            <w:tcW w:w="1843" w:type="dxa"/>
          </w:tcPr>
          <w:p w14:paraId="070008F1" w14:textId="77777777" w:rsidR="00AF7081" w:rsidRPr="00AF7081" w:rsidRDefault="00AF708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AF7081">
              <w:rPr>
                <w:rFonts w:ascii="MS Mincho" w:hAnsi="MS Mincho" w:hint="eastAsia"/>
                <w:spacing w:val="0"/>
              </w:rPr>
              <w:t>2</w:t>
            </w:r>
            <w:r w:rsidRPr="00AF7081">
              <w:rPr>
                <w:rFonts w:ascii="MS Mincho" w:hAnsi="MS Mincho"/>
                <w:spacing w:val="0"/>
              </w:rPr>
              <w:t>020</w:t>
            </w:r>
            <w:r w:rsidRPr="00AF7081">
              <w:rPr>
                <w:rFonts w:ascii="MS Mincho" w:hAnsi="MS Mincho" w:hint="eastAsia"/>
                <w:spacing w:val="0"/>
              </w:rPr>
              <w:t>年</w:t>
            </w:r>
          </w:p>
          <w:p w14:paraId="50196DA1" w14:textId="06C67841" w:rsidR="000A00E1" w:rsidRPr="00843958" w:rsidRDefault="00AF7081" w:rsidP="000A00E1">
            <w:pPr>
              <w:pStyle w:val="a5"/>
              <w:rPr>
                <w:spacing w:val="0"/>
              </w:rPr>
            </w:pPr>
            <w:r w:rsidRPr="00AF7081">
              <w:rPr>
                <w:rFonts w:hint="eastAsia"/>
                <w:spacing w:val="0"/>
              </w:rPr>
              <w:t>令和２事業年度　財務諸表</w:t>
            </w:r>
          </w:p>
        </w:tc>
        <w:tc>
          <w:tcPr>
            <w:tcW w:w="709" w:type="dxa"/>
          </w:tcPr>
          <w:p w14:paraId="703F18C1" w14:textId="5BF2E0C2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FA5A1E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0418D4F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DD700D6" w14:textId="79001B2E" w:rsidR="000A00E1" w:rsidRDefault="00AF7081" w:rsidP="000A00E1">
            <w:pPr>
              <w:pStyle w:val="a5"/>
            </w:pPr>
            <w:r w:rsidRPr="00843958">
              <w:rPr>
                <w:rFonts w:hint="eastAsia"/>
                <w:spacing w:val="0"/>
              </w:rPr>
              <w:t>横浜市立大学</w:t>
            </w:r>
          </w:p>
        </w:tc>
        <w:tc>
          <w:tcPr>
            <w:tcW w:w="2693" w:type="dxa"/>
          </w:tcPr>
          <w:p w14:paraId="3C481C96" w14:textId="710156F1" w:rsidR="000A00E1" w:rsidRPr="0043339A" w:rsidRDefault="0043339A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43339A">
              <w:rPr>
                <w:rFonts w:ascii="MS Mincho" w:hAnsi="MS Mincho"/>
                <w:spacing w:val="0"/>
              </w:rPr>
              <w:t>https://www.yokohama-cu.ac.jp/univ/corp/finance/index.html</w:t>
            </w:r>
          </w:p>
          <w:p w14:paraId="36AB8C0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E2719DE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83E20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42B6E449" w14:textId="77777777" w:rsidTr="000A6C41">
        <w:tc>
          <w:tcPr>
            <w:tcW w:w="993" w:type="dxa"/>
          </w:tcPr>
          <w:p w14:paraId="16965E26" w14:textId="2A7E2237" w:rsidR="000A00E1" w:rsidRPr="00772C9B" w:rsidRDefault="003466E6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１７の２</w:t>
            </w:r>
          </w:p>
        </w:tc>
        <w:tc>
          <w:tcPr>
            <w:tcW w:w="1843" w:type="dxa"/>
          </w:tcPr>
          <w:p w14:paraId="6C791F7B" w14:textId="2321AEB7" w:rsidR="00FF124F" w:rsidRPr="00AF7081" w:rsidRDefault="00FF124F" w:rsidP="00FF124F">
            <w:pPr>
              <w:pStyle w:val="a5"/>
              <w:rPr>
                <w:rFonts w:ascii="MS Mincho" w:hAnsi="MS Mincho"/>
                <w:spacing w:val="0"/>
              </w:rPr>
            </w:pPr>
            <w:r w:rsidRPr="00AF7081">
              <w:rPr>
                <w:rFonts w:ascii="MS Mincho" w:hAnsi="MS Mincho" w:hint="eastAsia"/>
                <w:spacing w:val="0"/>
              </w:rPr>
              <w:t>2</w:t>
            </w:r>
            <w:r w:rsidRPr="00AF7081">
              <w:rPr>
                <w:rFonts w:ascii="MS Mincho" w:hAnsi="MS Mincho"/>
                <w:spacing w:val="0"/>
              </w:rPr>
              <w:t>0</w:t>
            </w:r>
            <w:r>
              <w:rPr>
                <w:rFonts w:ascii="MS Mincho" w:hAnsi="MS Mincho" w:hint="eastAsia"/>
                <w:spacing w:val="0"/>
              </w:rPr>
              <w:t>19</w:t>
            </w:r>
            <w:r w:rsidRPr="00AF7081">
              <w:rPr>
                <w:rFonts w:ascii="MS Mincho" w:hAnsi="MS Mincho" w:hint="eastAsia"/>
                <w:spacing w:val="0"/>
              </w:rPr>
              <w:t>年</w:t>
            </w:r>
          </w:p>
          <w:p w14:paraId="21A68C42" w14:textId="1E1B331D" w:rsidR="000A00E1" w:rsidRDefault="00FF124F" w:rsidP="00FF124F">
            <w:pPr>
              <w:pStyle w:val="a5"/>
              <w:rPr>
                <w:spacing w:val="0"/>
              </w:rPr>
            </w:pPr>
            <w:r w:rsidRPr="00AF7081">
              <w:rPr>
                <w:rFonts w:hint="eastAsia"/>
                <w:spacing w:val="0"/>
              </w:rPr>
              <w:t>令和</w:t>
            </w:r>
            <w:r w:rsidRPr="00FF124F">
              <w:rPr>
                <w:rFonts w:hint="eastAsia"/>
                <w:spacing w:val="0"/>
              </w:rPr>
              <w:t>元</w:t>
            </w:r>
            <w:r w:rsidRPr="00AF7081">
              <w:rPr>
                <w:rFonts w:hint="eastAsia"/>
                <w:spacing w:val="0"/>
              </w:rPr>
              <w:t>事業年度　財務諸表</w:t>
            </w:r>
          </w:p>
        </w:tc>
        <w:tc>
          <w:tcPr>
            <w:tcW w:w="709" w:type="dxa"/>
          </w:tcPr>
          <w:p w14:paraId="302B5799" w14:textId="579889AA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D5F7926" w14:textId="09CC680B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2B770FC" w14:textId="616F05DE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27646A4" w14:textId="457F3728" w:rsidR="000A00E1" w:rsidRDefault="00FF124F" w:rsidP="000A00E1">
            <w:pPr>
              <w:pStyle w:val="a5"/>
            </w:pPr>
            <w:r w:rsidRPr="00843958">
              <w:rPr>
                <w:rFonts w:hint="eastAsia"/>
                <w:spacing w:val="0"/>
              </w:rPr>
              <w:t>横浜市立大学</w:t>
            </w:r>
          </w:p>
        </w:tc>
        <w:tc>
          <w:tcPr>
            <w:tcW w:w="2693" w:type="dxa"/>
          </w:tcPr>
          <w:p w14:paraId="490D2A1F" w14:textId="77777777" w:rsidR="00FF124F" w:rsidRDefault="00FF124F" w:rsidP="00FF124F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01C03136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52C9578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70694C8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E80EC47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3513E90E" w14:textId="77777777" w:rsidTr="000A6C41">
        <w:tc>
          <w:tcPr>
            <w:tcW w:w="993" w:type="dxa"/>
          </w:tcPr>
          <w:p w14:paraId="07613517" w14:textId="24693770" w:rsidR="000A00E1" w:rsidRPr="00ED4A21" w:rsidRDefault="00365694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１７の３</w:t>
            </w:r>
          </w:p>
        </w:tc>
        <w:tc>
          <w:tcPr>
            <w:tcW w:w="1843" w:type="dxa"/>
          </w:tcPr>
          <w:p w14:paraId="381D75F6" w14:textId="2CF00C0B" w:rsidR="00333B68" w:rsidRPr="00AF7081" w:rsidRDefault="00333B68" w:rsidP="00333B68">
            <w:pPr>
              <w:pStyle w:val="a5"/>
              <w:rPr>
                <w:rFonts w:ascii="MS Mincho" w:hAnsi="MS Mincho"/>
                <w:spacing w:val="0"/>
              </w:rPr>
            </w:pPr>
            <w:r w:rsidRPr="00AF7081">
              <w:rPr>
                <w:rFonts w:ascii="MS Mincho" w:hAnsi="MS Mincho" w:hint="eastAsia"/>
                <w:spacing w:val="0"/>
              </w:rPr>
              <w:t>2</w:t>
            </w:r>
            <w:r w:rsidRPr="00AF7081">
              <w:rPr>
                <w:rFonts w:ascii="MS Mincho" w:hAnsi="MS Mincho"/>
                <w:spacing w:val="0"/>
              </w:rPr>
              <w:t>0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  <w:r w:rsidRPr="00AF7081">
              <w:rPr>
                <w:rFonts w:ascii="MS Mincho" w:hAnsi="MS Mincho" w:hint="eastAsia"/>
                <w:spacing w:val="0"/>
              </w:rPr>
              <w:t>年</w:t>
            </w:r>
          </w:p>
          <w:p w14:paraId="373E61E3" w14:textId="0FC9537A" w:rsidR="000A00E1" w:rsidRDefault="00365694" w:rsidP="00333B68">
            <w:pPr>
              <w:pStyle w:val="a5"/>
              <w:rPr>
                <w:spacing w:val="0"/>
              </w:rPr>
            </w:pPr>
            <w:r w:rsidRPr="00365694">
              <w:rPr>
                <w:rFonts w:hint="eastAsia"/>
                <w:spacing w:val="0"/>
              </w:rPr>
              <w:t>平成</w:t>
            </w:r>
            <w:r w:rsidRPr="00365694">
              <w:rPr>
                <w:rFonts w:hint="eastAsia"/>
                <w:spacing w:val="0"/>
              </w:rPr>
              <w:t>30</w:t>
            </w:r>
            <w:r w:rsidRPr="00365694">
              <w:rPr>
                <w:rFonts w:hint="eastAsia"/>
                <w:spacing w:val="0"/>
              </w:rPr>
              <w:t>事業年度　財務諸表</w:t>
            </w:r>
          </w:p>
        </w:tc>
        <w:tc>
          <w:tcPr>
            <w:tcW w:w="709" w:type="dxa"/>
          </w:tcPr>
          <w:p w14:paraId="027780FC" w14:textId="614ABD14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F3E1395" w14:textId="3D9BF28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B823E54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E9DF875" w14:textId="77CF5AA1" w:rsidR="000A00E1" w:rsidRDefault="00783364" w:rsidP="000A00E1">
            <w:pPr>
              <w:pStyle w:val="a5"/>
            </w:pPr>
            <w:r w:rsidRPr="00843958">
              <w:rPr>
                <w:rFonts w:hint="eastAsia"/>
                <w:spacing w:val="0"/>
              </w:rPr>
              <w:t>横浜市立大学</w:t>
            </w:r>
          </w:p>
        </w:tc>
        <w:tc>
          <w:tcPr>
            <w:tcW w:w="2693" w:type="dxa"/>
          </w:tcPr>
          <w:p w14:paraId="5D9DD8DD" w14:textId="77777777" w:rsidR="00783364" w:rsidRDefault="00783364" w:rsidP="00783364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22B3FA9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DA23425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D514F1C" w14:textId="77777777" w:rsidR="000A00E1" w:rsidRPr="001E2F0E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33BA306E" w14:textId="77777777" w:rsidTr="000A6C41">
        <w:tc>
          <w:tcPr>
            <w:tcW w:w="993" w:type="dxa"/>
          </w:tcPr>
          <w:p w14:paraId="378E75EC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6F4EBA12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73422CE4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A452E7D" w14:textId="26B30A4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B154542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A0EB245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3D9EC48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EE71EE1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89DF80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0D9CADF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76D3BA50" w14:textId="77777777" w:rsidTr="000A6C41">
        <w:tc>
          <w:tcPr>
            <w:tcW w:w="993" w:type="dxa"/>
          </w:tcPr>
          <w:p w14:paraId="177709B3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CBBCCB4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EC266E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F198A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BA8E377" w14:textId="497B4E56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92B3068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8ED005E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1A790E2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12026D6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97EBC9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E1555A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733CFEC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BC45EE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78770B1D" w14:textId="77777777" w:rsidTr="000A6C41">
        <w:tc>
          <w:tcPr>
            <w:tcW w:w="993" w:type="dxa"/>
          </w:tcPr>
          <w:p w14:paraId="7069622D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15E85D80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579EADC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7CF61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E57A270" w14:textId="3DF9D1E8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2FF593C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90F35A1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33F68D5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49A320F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7A7F13E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82C914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7892B5E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5192BB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304B33C8" w14:textId="77777777" w:rsidTr="000A6C41">
        <w:tc>
          <w:tcPr>
            <w:tcW w:w="993" w:type="dxa"/>
          </w:tcPr>
          <w:p w14:paraId="3C86C17A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18B94262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2C784D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401C20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6347402" w14:textId="0583C04F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553325C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3BFF81F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A75518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1C52558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3368C7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5738A7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D27290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EB88A6D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69E8B1D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B4BA6CF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156594FB" w14:textId="77777777" w:rsidTr="000A6C41">
        <w:tc>
          <w:tcPr>
            <w:tcW w:w="993" w:type="dxa"/>
          </w:tcPr>
          <w:p w14:paraId="17BDBD3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21B36779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713A1D1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7D5D319E" w14:textId="2FAC0B7E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7B456D69" w14:textId="69A1E3D1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14:paraId="79C1A494" w14:textId="77777777" w:rsidTr="0055179B">
        <w:tc>
          <w:tcPr>
            <w:tcW w:w="9362" w:type="dxa"/>
            <w:gridSpan w:val="7"/>
          </w:tcPr>
          <w:p w14:paraId="7B57FE3F" w14:textId="7A6DD10F" w:rsidR="000A00E1" w:rsidRPr="00C14963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１８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 w:rsidRPr="00E0625D">
              <w:rPr>
                <w:rFonts w:ascii="MS Mincho" w:hAnsi="MS Mincho" w:hint="eastAsia"/>
                <w:spacing w:val="0"/>
                <w:lang w:eastAsia="zh-CN"/>
              </w:rPr>
              <w:t>株式会社野村総合研究所通期決算概要</w:t>
            </w:r>
          </w:p>
        </w:tc>
      </w:tr>
      <w:tr w:rsidR="000A00E1" w14:paraId="076276A7" w14:textId="77777777" w:rsidTr="000A6C41">
        <w:tc>
          <w:tcPr>
            <w:tcW w:w="993" w:type="dxa"/>
          </w:tcPr>
          <w:p w14:paraId="524A45D7" w14:textId="57D6B759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１</w:t>
            </w:r>
            <w:r>
              <w:rPr>
                <w:rFonts w:hint="eastAsia"/>
                <w:spacing w:val="0"/>
              </w:rPr>
              <w:t>８の１</w:t>
            </w:r>
          </w:p>
        </w:tc>
        <w:tc>
          <w:tcPr>
            <w:tcW w:w="1843" w:type="dxa"/>
          </w:tcPr>
          <w:p w14:paraId="06662B31" w14:textId="5FA38B67" w:rsidR="000A00E1" w:rsidRPr="002F0ED2" w:rsidRDefault="000A00E1" w:rsidP="000A00E1">
            <w:pPr>
              <w:pStyle w:val="a5"/>
              <w:rPr>
                <w:rFonts w:ascii="MS Mincho" w:eastAsia="Yu Mincho" w:hAnsi="MS Mincho"/>
                <w:spacing w:val="0"/>
                <w:lang w:eastAsia="zh-CN"/>
              </w:rPr>
            </w:pPr>
            <w:r w:rsidRPr="00E0625D">
              <w:rPr>
                <w:rFonts w:ascii="MS Mincho" w:hAnsi="MS Mincho" w:hint="eastAsia"/>
                <w:spacing w:val="0"/>
                <w:lang w:eastAsia="zh-CN"/>
              </w:rPr>
              <w:t>株式会社野村総合研究所202</w:t>
            </w:r>
            <w:r w:rsidRPr="00E0625D">
              <w:rPr>
                <w:rFonts w:ascii="MS Mincho" w:hAnsi="MS Mincho"/>
                <w:spacing w:val="0"/>
                <w:lang w:eastAsia="zh-CN"/>
              </w:rPr>
              <w:t>2</w:t>
            </w:r>
            <w:r w:rsidRPr="00E0625D">
              <w:rPr>
                <w:rFonts w:ascii="MS Mincho" w:hAnsi="MS Mincho" w:hint="eastAsia"/>
                <w:spacing w:val="0"/>
                <w:lang w:eastAsia="zh-CN"/>
              </w:rPr>
              <w:t>年3月期通期決算概要</w:t>
            </w:r>
            <w:r w:rsidRPr="00A34FD4">
              <w:rPr>
                <w:rFonts w:ascii="MS Mincho" w:hAnsi="MS Mincho" w:hint="eastAsia"/>
                <w:spacing w:val="0"/>
                <w:lang w:eastAsia="zh-CN"/>
              </w:rPr>
              <w:t>（抜粋）</w:t>
            </w:r>
          </w:p>
        </w:tc>
        <w:tc>
          <w:tcPr>
            <w:tcW w:w="709" w:type="dxa"/>
          </w:tcPr>
          <w:p w14:paraId="1B48C248" w14:textId="2F9A3027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1893A15D" w14:textId="5152177A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2A226DA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1B970A1" w14:textId="241AF71D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31C6609A" w14:textId="3046BC43" w:rsidR="000A00E1" w:rsidRPr="004D4884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4D4884">
              <w:rPr>
                <w:rFonts w:ascii="MS Mincho" w:hAnsi="MS Mincho"/>
                <w:spacing w:val="0"/>
              </w:rPr>
              <w:t>https://ir.nri.com/jp/ir/library/financial.html</w:t>
            </w:r>
          </w:p>
          <w:p w14:paraId="45A7D121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222BF02" w14:textId="3FF3681F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335196ED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58F9B054" w14:textId="77777777" w:rsidTr="000A6C41">
        <w:tc>
          <w:tcPr>
            <w:tcW w:w="993" w:type="dxa"/>
          </w:tcPr>
          <w:p w14:paraId="65C4D922" w14:textId="3B6EAF1E" w:rsidR="000A00E1" w:rsidRPr="00772C9B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１</w:t>
            </w:r>
            <w:r>
              <w:rPr>
                <w:rFonts w:hint="eastAsia"/>
                <w:spacing w:val="0"/>
              </w:rPr>
              <w:t>８の２</w:t>
            </w:r>
          </w:p>
        </w:tc>
        <w:tc>
          <w:tcPr>
            <w:tcW w:w="1843" w:type="dxa"/>
          </w:tcPr>
          <w:p w14:paraId="4BCAD8CC" w14:textId="3D24991D" w:rsidR="000A00E1" w:rsidRPr="00E0625D" w:rsidRDefault="000A00E1" w:rsidP="000A00E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E0625D">
              <w:rPr>
                <w:rFonts w:ascii="MS Mincho" w:hAnsi="MS Mincho" w:hint="eastAsia"/>
                <w:spacing w:val="0"/>
                <w:lang w:eastAsia="zh-CN"/>
              </w:rPr>
              <w:t>株式会社野村総合研究所2021年3月期通期決算概要</w:t>
            </w:r>
            <w:r w:rsidRPr="00A34FD4">
              <w:rPr>
                <w:rFonts w:ascii="MS Mincho" w:hAnsi="MS Mincho" w:hint="eastAsia"/>
                <w:spacing w:val="0"/>
                <w:lang w:eastAsia="zh-CN"/>
              </w:rPr>
              <w:t>（抜粋）</w:t>
            </w:r>
          </w:p>
        </w:tc>
        <w:tc>
          <w:tcPr>
            <w:tcW w:w="709" w:type="dxa"/>
          </w:tcPr>
          <w:p w14:paraId="7F48B090" w14:textId="1571145C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3FEBF615" w14:textId="22AA7023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A4C53A7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D320735" w14:textId="37D23AC1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818264C" w14:textId="77777777" w:rsidR="00011E68" w:rsidRDefault="00011E68" w:rsidP="00011E68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393A6A20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1106251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C61F15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34B586A" w14:textId="520EC9D6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0A4A1CBC" w14:textId="77777777" w:rsidTr="000A6C41">
        <w:tc>
          <w:tcPr>
            <w:tcW w:w="993" w:type="dxa"/>
          </w:tcPr>
          <w:p w14:paraId="781E424B" w14:textId="6D99AA2B" w:rsidR="000A00E1" w:rsidRPr="00F24219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１</w:t>
            </w:r>
            <w:r>
              <w:rPr>
                <w:rFonts w:hint="eastAsia"/>
                <w:spacing w:val="0"/>
              </w:rPr>
              <w:t>８の３</w:t>
            </w:r>
          </w:p>
        </w:tc>
        <w:tc>
          <w:tcPr>
            <w:tcW w:w="1843" w:type="dxa"/>
          </w:tcPr>
          <w:p w14:paraId="3BE224F1" w14:textId="30A3351D" w:rsidR="000A00E1" w:rsidRPr="00F24219" w:rsidRDefault="000A00E1" w:rsidP="000A00E1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E0625D">
              <w:rPr>
                <w:rFonts w:ascii="MS Mincho" w:hAnsi="MS Mincho" w:hint="eastAsia"/>
                <w:spacing w:val="0"/>
                <w:lang w:eastAsia="zh-CN"/>
              </w:rPr>
              <w:t>株式会社野村総合研究所202</w:t>
            </w:r>
            <w:r>
              <w:rPr>
                <w:rFonts w:ascii="MS Mincho" w:hAnsi="MS Mincho"/>
                <w:spacing w:val="0"/>
                <w:lang w:eastAsia="zh-CN"/>
              </w:rPr>
              <w:t>0</w:t>
            </w:r>
            <w:r w:rsidRPr="00E0625D">
              <w:rPr>
                <w:rFonts w:ascii="MS Mincho" w:hAnsi="MS Mincho" w:hint="eastAsia"/>
                <w:spacing w:val="0"/>
                <w:lang w:eastAsia="zh-CN"/>
              </w:rPr>
              <w:t>年3月期通期決算概要</w:t>
            </w:r>
          </w:p>
        </w:tc>
        <w:tc>
          <w:tcPr>
            <w:tcW w:w="709" w:type="dxa"/>
          </w:tcPr>
          <w:p w14:paraId="68ACC261" w14:textId="6954E8EB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6DB00864" w14:textId="46A9EBEA" w:rsidR="000A00E1" w:rsidRPr="00F24219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53ED22D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611C6EA" w14:textId="56CEAA0A" w:rsidR="000A00E1" w:rsidRPr="00F24219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693" w:type="dxa"/>
          </w:tcPr>
          <w:p w14:paraId="51822B25" w14:textId="77777777" w:rsidR="00011E68" w:rsidRDefault="00011E68" w:rsidP="00011E68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7FCC405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0B83537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44395C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308CC30" w14:textId="77777777" w:rsidR="000A00E1" w:rsidRPr="00F24219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2D170571" w14:textId="77777777" w:rsidTr="000A6C41">
        <w:tc>
          <w:tcPr>
            <w:tcW w:w="993" w:type="dxa"/>
          </w:tcPr>
          <w:p w14:paraId="5CC5CF06" w14:textId="69111FA1" w:rsidR="000A00E1" w:rsidRPr="00772C9B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１</w:t>
            </w:r>
            <w:r>
              <w:rPr>
                <w:rFonts w:hint="eastAsia"/>
                <w:spacing w:val="0"/>
              </w:rPr>
              <w:t>８の４</w:t>
            </w:r>
          </w:p>
        </w:tc>
        <w:tc>
          <w:tcPr>
            <w:tcW w:w="1843" w:type="dxa"/>
          </w:tcPr>
          <w:p w14:paraId="2BA40B39" w14:textId="2182804D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E0625D">
              <w:rPr>
                <w:rFonts w:ascii="MS Mincho" w:hAnsi="MS Mincho" w:hint="eastAsia"/>
                <w:spacing w:val="0"/>
                <w:lang w:eastAsia="zh-CN"/>
              </w:rPr>
              <w:t>株式会社野村総合研究所20</w:t>
            </w:r>
            <w:r>
              <w:rPr>
                <w:rFonts w:ascii="MS Mincho" w:hAnsi="MS Mincho"/>
                <w:spacing w:val="0"/>
                <w:lang w:eastAsia="zh-CN"/>
              </w:rPr>
              <w:t>19</w:t>
            </w:r>
            <w:r w:rsidRPr="00E0625D">
              <w:rPr>
                <w:rFonts w:ascii="MS Mincho" w:hAnsi="MS Mincho" w:hint="eastAsia"/>
                <w:spacing w:val="0"/>
                <w:lang w:eastAsia="zh-CN"/>
              </w:rPr>
              <w:t>年3月期通期決算概要</w:t>
            </w:r>
          </w:p>
        </w:tc>
        <w:tc>
          <w:tcPr>
            <w:tcW w:w="709" w:type="dxa"/>
          </w:tcPr>
          <w:p w14:paraId="3B5EF4CD" w14:textId="1BCB93C4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4F4F4EB7" w14:textId="44E22C45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08BA77C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8A51430" w14:textId="38346BCE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9BE0CD3" w14:textId="77777777" w:rsidR="00011E68" w:rsidRDefault="00011E68" w:rsidP="00011E68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4A5ED456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0A00E1" w:rsidRDefault="000A00E1" w:rsidP="000A00E1">
            <w:pPr>
              <w:pStyle w:val="a5"/>
              <w:rPr>
                <w:spacing w:val="0"/>
              </w:rPr>
            </w:pPr>
          </w:p>
          <w:p w14:paraId="4B80F4E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00474F6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52CA3D6D" w14:textId="77777777" w:rsidTr="000A6C41">
        <w:tc>
          <w:tcPr>
            <w:tcW w:w="993" w:type="dxa"/>
          </w:tcPr>
          <w:p w14:paraId="4781697F" w14:textId="071E11D5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4AB919C8" w14:textId="20D78535" w:rsidR="000A00E1" w:rsidRPr="00C420CD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0273C90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EF4716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A1EF608" w14:textId="72B058E9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0D16BB8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D1E5161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4BB6B72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B9CDB43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0B94647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061688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F24C06A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FF69BF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56885260" w14:textId="77777777" w:rsidTr="000A6C41">
        <w:tc>
          <w:tcPr>
            <w:tcW w:w="993" w:type="dxa"/>
          </w:tcPr>
          <w:p w14:paraId="197D3E85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4D43906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7BB081D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72CCF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C9C8AAD" w14:textId="782DAC8A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C80CD1C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449A934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B412CA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E5B130E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66F6DAB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55B7064" w14:textId="7C7D81B2" w:rsidR="000A00E1" w:rsidRDefault="000A00E1" w:rsidP="000A00E1">
            <w:pPr>
              <w:pStyle w:val="a5"/>
              <w:rPr>
                <w:spacing w:val="0"/>
              </w:rPr>
            </w:pPr>
          </w:p>
          <w:p w14:paraId="75E5781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8ECF773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DDBC2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3392F2EE" w14:textId="77777777" w:rsidTr="000A6C41">
        <w:tc>
          <w:tcPr>
            <w:tcW w:w="993" w:type="dxa"/>
          </w:tcPr>
          <w:p w14:paraId="25D844D9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74D5F3DF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C75F26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3E0846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EF9B74F" w14:textId="57432A92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CFA30EE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0534157F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46C4F8C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D87FC87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61A3B8D7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D7F24A6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D389EC4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A29665B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4873E5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26844D53" w14:textId="77777777" w:rsidTr="007C6176">
        <w:tc>
          <w:tcPr>
            <w:tcW w:w="993" w:type="dxa"/>
          </w:tcPr>
          <w:p w14:paraId="0179A5C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2D928C5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4FFDDBDE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8E8B1D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71FC8E7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F2CFB1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7E166608" w14:textId="77777777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3C552B9B" w14:textId="77777777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A76B180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:rsidRPr="006F2942" w14:paraId="0E3786E3" w14:textId="77777777" w:rsidTr="007C6176">
        <w:tc>
          <w:tcPr>
            <w:tcW w:w="9362" w:type="dxa"/>
            <w:gridSpan w:val="7"/>
          </w:tcPr>
          <w:p w14:paraId="3C972A1E" w14:textId="03261644" w:rsidR="000A00E1" w:rsidRPr="006F2942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１９</w:t>
            </w:r>
            <w:r w:rsidRPr="00ED4A21">
              <w:rPr>
                <w:rFonts w:hint="eastAsia"/>
                <w:spacing w:val="0"/>
              </w:rPr>
              <w:t>：</w:t>
            </w:r>
            <w:r w:rsidRPr="00DB2940">
              <w:rPr>
                <w:rFonts w:hint="eastAsia"/>
                <w:spacing w:val="0"/>
              </w:rPr>
              <w:t>株式会社日立製作所</w:t>
            </w:r>
            <w:r>
              <w:rPr>
                <w:rFonts w:hint="eastAsia"/>
                <w:spacing w:val="0"/>
              </w:rPr>
              <w:t>の決算</w:t>
            </w:r>
          </w:p>
        </w:tc>
      </w:tr>
      <w:tr w:rsidR="000A00E1" w14:paraId="6979EB1E" w14:textId="77777777" w:rsidTr="007C6176">
        <w:tc>
          <w:tcPr>
            <w:tcW w:w="993" w:type="dxa"/>
          </w:tcPr>
          <w:p w14:paraId="033E589B" w14:textId="3F700EAC" w:rsidR="000A00E1" w:rsidRPr="00772C9B" w:rsidRDefault="008A61BA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１９の１</w:t>
            </w:r>
          </w:p>
        </w:tc>
        <w:tc>
          <w:tcPr>
            <w:tcW w:w="1843" w:type="dxa"/>
          </w:tcPr>
          <w:p w14:paraId="09D9F73F" w14:textId="120843F5" w:rsidR="000A00E1" w:rsidRPr="00843958" w:rsidRDefault="00011E68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</w:t>
            </w:r>
            <w:r w:rsidRPr="00011E68">
              <w:rPr>
                <w:rFonts w:hint="eastAsia"/>
                <w:spacing w:val="0"/>
              </w:rPr>
              <w:t>10</w:t>
            </w:r>
            <w:r w:rsidRPr="00011E68">
              <w:rPr>
                <w:rFonts w:hint="eastAsia"/>
                <w:spacing w:val="0"/>
              </w:rPr>
              <w:t>年分の主要財務データ</w:t>
            </w:r>
            <w:r>
              <w:rPr>
                <w:rFonts w:hint="eastAsia"/>
                <w:spacing w:val="0"/>
              </w:rPr>
              <w:t>」の</w:t>
            </w:r>
            <w:r w:rsidRPr="00011E68">
              <w:rPr>
                <w:rFonts w:hint="eastAsia"/>
                <w:spacing w:val="0"/>
              </w:rPr>
              <w:t>連結損益計算書</w:t>
            </w:r>
          </w:p>
        </w:tc>
        <w:tc>
          <w:tcPr>
            <w:tcW w:w="709" w:type="dxa"/>
          </w:tcPr>
          <w:p w14:paraId="2C9CD436" w14:textId="18190D8C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785DC1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558FAFB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1A1317F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5FF4A575" w14:textId="2354FB10" w:rsidR="000A00E1" w:rsidRPr="0076393B" w:rsidRDefault="0076393B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6393B">
              <w:rPr>
                <w:rFonts w:ascii="MS Mincho" w:hAnsi="MS Mincho"/>
                <w:spacing w:val="0"/>
              </w:rPr>
              <w:t>https://www.hitachi.co.jp/IR/financial/index.html</w:t>
            </w:r>
          </w:p>
          <w:p w14:paraId="2BDA2CB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BF2E6EF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0925955" w14:textId="3CEA9019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4BB1A7C6" w14:textId="77777777" w:rsidTr="007C6176">
        <w:tc>
          <w:tcPr>
            <w:tcW w:w="993" w:type="dxa"/>
          </w:tcPr>
          <w:p w14:paraId="5EDA9DDB" w14:textId="40A8749E" w:rsidR="000A00E1" w:rsidRPr="00772C9B" w:rsidRDefault="004613DD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１９の２</w:t>
            </w:r>
          </w:p>
        </w:tc>
        <w:tc>
          <w:tcPr>
            <w:tcW w:w="1843" w:type="dxa"/>
          </w:tcPr>
          <w:p w14:paraId="03E6C4D0" w14:textId="41C489D7" w:rsidR="000A00E1" w:rsidRPr="00843958" w:rsidRDefault="008A2F4D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</w:t>
            </w:r>
            <w:r w:rsidRPr="00011E68">
              <w:rPr>
                <w:rFonts w:hint="eastAsia"/>
                <w:spacing w:val="0"/>
              </w:rPr>
              <w:t>10</w:t>
            </w:r>
            <w:r w:rsidRPr="00011E68">
              <w:rPr>
                <w:rFonts w:hint="eastAsia"/>
                <w:spacing w:val="0"/>
              </w:rPr>
              <w:t>年分の主要財務データ</w:t>
            </w:r>
            <w:r>
              <w:rPr>
                <w:rFonts w:hint="eastAsia"/>
                <w:spacing w:val="0"/>
              </w:rPr>
              <w:t>」の</w:t>
            </w:r>
            <w:r w:rsidRPr="008A2F4D">
              <w:rPr>
                <w:rFonts w:hint="eastAsia"/>
                <w:spacing w:val="0"/>
              </w:rPr>
              <w:t>連結キャッシュ・フロー計算書</w:t>
            </w:r>
          </w:p>
        </w:tc>
        <w:tc>
          <w:tcPr>
            <w:tcW w:w="709" w:type="dxa"/>
          </w:tcPr>
          <w:p w14:paraId="2C640166" w14:textId="68CEADB1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7190267" w14:textId="139672B6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57E1504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0F90DFF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5AFEC115" w14:textId="77777777" w:rsidR="00011E68" w:rsidRDefault="00011E68" w:rsidP="00011E68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67DD3BEA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2D507F6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433CAB7" w14:textId="2BE8CF01" w:rsidR="000A00E1" w:rsidRDefault="000A00E1" w:rsidP="000A00E1">
            <w:pPr>
              <w:pStyle w:val="a5"/>
              <w:rPr>
                <w:spacing w:val="0"/>
              </w:rPr>
            </w:pPr>
          </w:p>
          <w:p w14:paraId="1D5A214C" w14:textId="77777777" w:rsidR="008A2F4D" w:rsidRPr="007F70DB" w:rsidRDefault="008A2F4D" w:rsidP="000A00E1">
            <w:pPr>
              <w:pStyle w:val="a5"/>
              <w:rPr>
                <w:spacing w:val="0"/>
              </w:rPr>
            </w:pPr>
          </w:p>
          <w:p w14:paraId="1D9ADDC9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3B1C1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1F133087" w14:textId="77777777" w:rsidTr="007C6176">
        <w:tc>
          <w:tcPr>
            <w:tcW w:w="993" w:type="dxa"/>
          </w:tcPr>
          <w:p w14:paraId="128264DD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F6429E2" w14:textId="77777777" w:rsidR="000A00E1" w:rsidRPr="00843958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13FB21E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451630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0A79466" w14:textId="6150ECE4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7F4E9F8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9C08B8F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89CCF80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2D15830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2430F87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5B99F1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AB6DD31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507E8A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79521F73" w14:textId="77777777" w:rsidTr="007C6176">
        <w:tc>
          <w:tcPr>
            <w:tcW w:w="993" w:type="dxa"/>
          </w:tcPr>
          <w:p w14:paraId="1EED1F7A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9DD5893" w14:textId="77777777" w:rsidR="000A00E1" w:rsidRPr="00843958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F61C6C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514C57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B9BBD4C" w14:textId="28E8775E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0B9C16E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13E9B57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93824C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9E76850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D99C1A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EA799A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9DA0E2D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5ECFAE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5E74F1DA" w14:textId="77777777" w:rsidTr="007C6176">
        <w:tc>
          <w:tcPr>
            <w:tcW w:w="993" w:type="dxa"/>
          </w:tcPr>
          <w:p w14:paraId="7DC4E543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59C2EF5" w14:textId="77777777" w:rsidR="000A00E1" w:rsidRPr="00843958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33A661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26BB7B4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3C22AF8" w14:textId="09736071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AF74E40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C81C524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A477FA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3FA0BA2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7A9CFC0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37D588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974D263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B817C7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78A58B3" w14:textId="77777777" w:rsidTr="000A6C41">
        <w:tc>
          <w:tcPr>
            <w:tcW w:w="993" w:type="dxa"/>
          </w:tcPr>
          <w:p w14:paraId="4579676E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D81B76F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1C80342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5DEC3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466FA4F" w14:textId="173D278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D9D9280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109FE41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022E6A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5F832E4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4DC54FE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5986E7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76C07F0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7953A2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4641FE0D" w14:textId="77777777" w:rsidTr="000A6C41">
        <w:tc>
          <w:tcPr>
            <w:tcW w:w="993" w:type="dxa"/>
          </w:tcPr>
          <w:p w14:paraId="5EAC642A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168B7A26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8F9D79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3D0835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FD9C3F1" w14:textId="514B5F05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603EE0F8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7498400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5389286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FE07666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712B059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A833AB8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5B5AB9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A59E226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57FBB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3B8FFC90" w14:textId="77777777" w:rsidTr="007C6176">
        <w:tc>
          <w:tcPr>
            <w:tcW w:w="993" w:type="dxa"/>
          </w:tcPr>
          <w:p w14:paraId="55BABB6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7B45686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5C685966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A3A8EA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2380368D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8B97F71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4F5AB8B7" w14:textId="77777777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666D13D4" w14:textId="77777777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19E9392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:rsidRPr="006F2942" w14:paraId="29E75173" w14:textId="77777777" w:rsidTr="007C6176">
        <w:tc>
          <w:tcPr>
            <w:tcW w:w="9362" w:type="dxa"/>
            <w:gridSpan w:val="7"/>
          </w:tcPr>
          <w:p w14:paraId="1DD906D1" w14:textId="408787A5" w:rsidR="000A00E1" w:rsidRPr="006F2942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</w:t>
            </w:r>
            <w:r w:rsidRPr="00ED4A21">
              <w:rPr>
                <w:rFonts w:hint="eastAsia"/>
                <w:spacing w:val="0"/>
              </w:rPr>
              <w:t>：</w:t>
            </w:r>
            <w:r w:rsidRPr="003900BA">
              <w:rPr>
                <w:rFonts w:hint="eastAsia"/>
                <w:spacing w:val="0"/>
              </w:rPr>
              <w:t>富士通株式会社</w:t>
            </w:r>
            <w:r>
              <w:rPr>
                <w:rFonts w:hint="eastAsia"/>
                <w:spacing w:val="0"/>
              </w:rPr>
              <w:t>の決算</w:t>
            </w:r>
          </w:p>
        </w:tc>
      </w:tr>
      <w:tr w:rsidR="000A00E1" w14:paraId="34C49E6B" w14:textId="77777777" w:rsidTr="007C6176">
        <w:tc>
          <w:tcPr>
            <w:tcW w:w="993" w:type="dxa"/>
          </w:tcPr>
          <w:p w14:paraId="2A2C743B" w14:textId="3BF5FC02" w:rsidR="000A00E1" w:rsidRPr="00772C9B" w:rsidRDefault="00873A12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２０の１</w:t>
            </w:r>
          </w:p>
        </w:tc>
        <w:tc>
          <w:tcPr>
            <w:tcW w:w="1843" w:type="dxa"/>
          </w:tcPr>
          <w:p w14:paraId="0673D1E8" w14:textId="3ED2DFAA" w:rsidR="000A00E1" w:rsidRPr="00843958" w:rsidRDefault="009B5513" w:rsidP="000A00E1">
            <w:pPr>
              <w:pStyle w:val="a5"/>
              <w:rPr>
                <w:spacing w:val="0"/>
                <w:lang w:eastAsia="zh-CN"/>
              </w:rPr>
            </w:pPr>
            <w:r w:rsidRPr="009B5513">
              <w:rPr>
                <w:rFonts w:hint="eastAsia"/>
                <w:spacing w:val="0"/>
                <w:lang w:eastAsia="zh-CN"/>
              </w:rPr>
              <w:t>富士通株式会社</w:t>
            </w:r>
            <w:r w:rsidRPr="009B5513">
              <w:rPr>
                <w:rFonts w:hint="eastAsia"/>
                <w:spacing w:val="0"/>
                <w:lang w:eastAsia="zh-CN"/>
              </w:rPr>
              <w:t>2021</w:t>
            </w:r>
            <w:r w:rsidRPr="009B5513">
              <w:rPr>
                <w:rFonts w:hint="eastAsia"/>
                <w:spacing w:val="0"/>
                <w:lang w:eastAsia="zh-CN"/>
              </w:rPr>
              <w:t>年度連結決算概要</w:t>
            </w:r>
          </w:p>
        </w:tc>
        <w:tc>
          <w:tcPr>
            <w:tcW w:w="709" w:type="dxa"/>
          </w:tcPr>
          <w:p w14:paraId="061511C2" w14:textId="22A0FE75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7156FCD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12EBB3E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8D20C2B" w14:textId="34937BF1" w:rsidR="000A00E1" w:rsidRDefault="00720DA8" w:rsidP="000A00E1">
            <w:pPr>
              <w:pStyle w:val="a5"/>
            </w:pPr>
            <w:r w:rsidRPr="003900BA">
              <w:rPr>
                <w:rFonts w:hint="eastAsia"/>
                <w:spacing w:val="0"/>
              </w:rPr>
              <w:t>富士通株式会社</w:t>
            </w:r>
          </w:p>
        </w:tc>
        <w:tc>
          <w:tcPr>
            <w:tcW w:w="2693" w:type="dxa"/>
          </w:tcPr>
          <w:p w14:paraId="5D29B4DF" w14:textId="31C634A3" w:rsidR="000A00E1" w:rsidRPr="00DF04BE" w:rsidRDefault="00DF04BE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DF04BE">
              <w:rPr>
                <w:rFonts w:ascii="MS Mincho" w:hAnsi="MS Mincho"/>
                <w:spacing w:val="0"/>
              </w:rPr>
              <w:t>https://pr.fujitsu.com/jp/ir/finance/</w:t>
            </w:r>
          </w:p>
          <w:p w14:paraId="240CB464" w14:textId="2177E4E0" w:rsidR="000A00E1" w:rsidRPr="009B5513" w:rsidRDefault="009B5513" w:rsidP="000A00E1">
            <w:pPr>
              <w:pStyle w:val="a5"/>
              <w:rPr>
                <w:spacing w:val="0"/>
              </w:rPr>
            </w:pPr>
            <w:r w:rsidRPr="009B5513">
              <w:rPr>
                <w:rFonts w:hint="eastAsia"/>
                <w:spacing w:val="0"/>
              </w:rPr>
              <w:t>抜粋：連結損益計算書</w:t>
            </w:r>
            <w:r>
              <w:rPr>
                <w:rFonts w:hint="eastAsia"/>
                <w:spacing w:val="0"/>
              </w:rPr>
              <w:t>、</w:t>
            </w:r>
            <w:r w:rsidR="00F13C25" w:rsidRPr="00F13C25">
              <w:rPr>
                <w:rFonts w:hint="eastAsia"/>
                <w:spacing w:val="0"/>
              </w:rPr>
              <w:t>連結キャッシュ・フロー計算書</w:t>
            </w:r>
          </w:p>
          <w:p w14:paraId="4DED1715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9B6D81" w14:textId="5E8FA020" w:rsidR="000A00E1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00E1" w14:paraId="2ABDFDB4" w14:textId="77777777" w:rsidTr="000A6C41">
        <w:tc>
          <w:tcPr>
            <w:tcW w:w="993" w:type="dxa"/>
          </w:tcPr>
          <w:p w14:paraId="407B57C4" w14:textId="6DFA9BE3" w:rsidR="000A00E1" w:rsidRPr="00772C9B" w:rsidRDefault="00F219CA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２０の２</w:t>
            </w:r>
          </w:p>
        </w:tc>
        <w:tc>
          <w:tcPr>
            <w:tcW w:w="1843" w:type="dxa"/>
          </w:tcPr>
          <w:p w14:paraId="56E2D265" w14:textId="33DEEB60" w:rsidR="000A00E1" w:rsidRPr="00C420CD" w:rsidRDefault="00F13C25" w:rsidP="000A00E1">
            <w:pPr>
              <w:pStyle w:val="a5"/>
              <w:rPr>
                <w:spacing w:val="0"/>
                <w:lang w:eastAsia="zh-CN"/>
              </w:rPr>
            </w:pPr>
            <w:r w:rsidRPr="00F13C25">
              <w:rPr>
                <w:rFonts w:hint="eastAsia"/>
                <w:spacing w:val="0"/>
                <w:lang w:eastAsia="zh-CN"/>
              </w:rPr>
              <w:t>富士通株式会社</w:t>
            </w:r>
            <w:r w:rsidRPr="00F13C25">
              <w:rPr>
                <w:rFonts w:hint="eastAsia"/>
                <w:spacing w:val="0"/>
                <w:lang w:eastAsia="zh-CN"/>
              </w:rPr>
              <w:t>2020</w:t>
            </w:r>
            <w:r w:rsidRPr="00F13C25">
              <w:rPr>
                <w:rFonts w:hint="eastAsia"/>
                <w:spacing w:val="0"/>
                <w:lang w:eastAsia="zh-CN"/>
              </w:rPr>
              <w:t>年度連結決算概要</w:t>
            </w:r>
          </w:p>
        </w:tc>
        <w:tc>
          <w:tcPr>
            <w:tcW w:w="709" w:type="dxa"/>
          </w:tcPr>
          <w:p w14:paraId="2ED3FE4C" w14:textId="36723020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56AE3E83" w14:textId="15CF6C39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5A10EEA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EC6135B" w14:textId="1906A857" w:rsidR="000A00E1" w:rsidRDefault="00720DA8" w:rsidP="000A00E1">
            <w:pPr>
              <w:pStyle w:val="a5"/>
            </w:pPr>
            <w:r w:rsidRPr="003900BA">
              <w:rPr>
                <w:rFonts w:hint="eastAsia"/>
                <w:spacing w:val="0"/>
              </w:rPr>
              <w:t>富士通株式会社</w:t>
            </w:r>
          </w:p>
        </w:tc>
        <w:tc>
          <w:tcPr>
            <w:tcW w:w="2693" w:type="dxa"/>
          </w:tcPr>
          <w:p w14:paraId="3FB2730F" w14:textId="77777777" w:rsidR="00F13C25" w:rsidRDefault="00F13C25" w:rsidP="00F13C25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51778C8A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2576F0F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5BD185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FE156B6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C856FE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67779EE8" w14:textId="77777777" w:rsidTr="000A6C41">
        <w:tc>
          <w:tcPr>
            <w:tcW w:w="993" w:type="dxa"/>
          </w:tcPr>
          <w:p w14:paraId="18BC615E" w14:textId="5C3C9DDD" w:rsidR="000A00E1" w:rsidRPr="00772C9B" w:rsidRDefault="00F219CA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２０の３</w:t>
            </w:r>
          </w:p>
        </w:tc>
        <w:tc>
          <w:tcPr>
            <w:tcW w:w="1843" w:type="dxa"/>
          </w:tcPr>
          <w:p w14:paraId="0DF01E61" w14:textId="1F985DA7" w:rsidR="000A00E1" w:rsidRPr="00C420CD" w:rsidRDefault="00F13C25" w:rsidP="000A00E1">
            <w:pPr>
              <w:pStyle w:val="a5"/>
              <w:rPr>
                <w:spacing w:val="0"/>
                <w:lang w:eastAsia="zh-CN"/>
              </w:rPr>
            </w:pPr>
            <w:r w:rsidRPr="00F13C25">
              <w:rPr>
                <w:rFonts w:hint="eastAsia"/>
                <w:spacing w:val="0"/>
                <w:lang w:eastAsia="zh-CN"/>
              </w:rPr>
              <w:t>富士通株式会社</w:t>
            </w:r>
            <w:r w:rsidRPr="00F13C25">
              <w:rPr>
                <w:rFonts w:hint="eastAsia"/>
                <w:spacing w:val="0"/>
                <w:lang w:eastAsia="zh-CN"/>
              </w:rPr>
              <w:t>2019</w:t>
            </w:r>
            <w:r w:rsidRPr="00F13C25">
              <w:rPr>
                <w:rFonts w:hint="eastAsia"/>
                <w:spacing w:val="0"/>
                <w:lang w:eastAsia="zh-CN"/>
              </w:rPr>
              <w:t>年度連結決算概要</w:t>
            </w:r>
          </w:p>
        </w:tc>
        <w:tc>
          <w:tcPr>
            <w:tcW w:w="709" w:type="dxa"/>
          </w:tcPr>
          <w:p w14:paraId="71EC0759" w14:textId="3F692B6D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4FCA30CD" w14:textId="06E2E8E2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ABEFFD7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C69AD01" w14:textId="2F74D8A4" w:rsidR="000A00E1" w:rsidRDefault="00720DA8" w:rsidP="000A00E1">
            <w:pPr>
              <w:pStyle w:val="a5"/>
            </w:pPr>
            <w:r w:rsidRPr="003900BA">
              <w:rPr>
                <w:rFonts w:hint="eastAsia"/>
                <w:spacing w:val="0"/>
              </w:rPr>
              <w:t>富士通株式会社</w:t>
            </w:r>
          </w:p>
        </w:tc>
        <w:tc>
          <w:tcPr>
            <w:tcW w:w="2693" w:type="dxa"/>
          </w:tcPr>
          <w:p w14:paraId="3BF4CC82" w14:textId="77777777" w:rsidR="00F13C25" w:rsidRDefault="00F13C25" w:rsidP="00F13C25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4A0CC9D8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7A82F98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62CB50E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D1EC74B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D0707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156AD837" w14:textId="77777777" w:rsidTr="000A6C41">
        <w:tc>
          <w:tcPr>
            <w:tcW w:w="993" w:type="dxa"/>
          </w:tcPr>
          <w:p w14:paraId="57CAA4C5" w14:textId="54069872" w:rsidR="000A00E1" w:rsidRPr="00772C9B" w:rsidRDefault="00F219CA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２０の４</w:t>
            </w:r>
          </w:p>
        </w:tc>
        <w:tc>
          <w:tcPr>
            <w:tcW w:w="1843" w:type="dxa"/>
          </w:tcPr>
          <w:p w14:paraId="141FF8A7" w14:textId="40AFA879" w:rsidR="000A00E1" w:rsidRPr="00C420CD" w:rsidRDefault="00F13C25" w:rsidP="000A00E1">
            <w:pPr>
              <w:pStyle w:val="a5"/>
              <w:rPr>
                <w:spacing w:val="0"/>
                <w:lang w:eastAsia="zh-CN"/>
              </w:rPr>
            </w:pPr>
            <w:r w:rsidRPr="00F13C25">
              <w:rPr>
                <w:rFonts w:hint="eastAsia"/>
                <w:spacing w:val="0"/>
                <w:lang w:eastAsia="zh-CN"/>
              </w:rPr>
              <w:t>富士通株式会社</w:t>
            </w:r>
            <w:r w:rsidRPr="00F13C25">
              <w:rPr>
                <w:rFonts w:hint="eastAsia"/>
                <w:spacing w:val="0"/>
                <w:lang w:eastAsia="zh-CN"/>
              </w:rPr>
              <w:t>2018</w:t>
            </w:r>
            <w:r w:rsidRPr="00F13C25">
              <w:rPr>
                <w:rFonts w:hint="eastAsia"/>
                <w:spacing w:val="0"/>
                <w:lang w:eastAsia="zh-CN"/>
              </w:rPr>
              <w:t>年度連結決算概要</w:t>
            </w:r>
          </w:p>
        </w:tc>
        <w:tc>
          <w:tcPr>
            <w:tcW w:w="709" w:type="dxa"/>
          </w:tcPr>
          <w:p w14:paraId="1FFC4D86" w14:textId="2717F331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2992E567" w14:textId="2D36D5D6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37765E1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68C2AD4" w14:textId="30A7C68C" w:rsidR="000A00E1" w:rsidRDefault="00720DA8" w:rsidP="000A00E1">
            <w:pPr>
              <w:pStyle w:val="a5"/>
            </w:pPr>
            <w:r w:rsidRPr="003900BA">
              <w:rPr>
                <w:rFonts w:hint="eastAsia"/>
                <w:spacing w:val="0"/>
              </w:rPr>
              <w:t>富士通株式会社</w:t>
            </w:r>
          </w:p>
        </w:tc>
        <w:tc>
          <w:tcPr>
            <w:tcW w:w="2693" w:type="dxa"/>
          </w:tcPr>
          <w:p w14:paraId="39566AB3" w14:textId="77777777" w:rsidR="00F13C25" w:rsidRDefault="00F13C25" w:rsidP="00F13C25">
            <w:pPr>
              <w:pStyle w:val="a5"/>
              <w:rPr>
                <w:spacing w:val="0"/>
              </w:rPr>
            </w:pPr>
            <w:r w:rsidRPr="00973DFC">
              <w:rPr>
                <w:rFonts w:hint="eastAsia"/>
                <w:spacing w:val="0"/>
              </w:rPr>
              <w:t>同上</w:t>
            </w:r>
          </w:p>
          <w:p w14:paraId="2BB6498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164B95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0274A3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A53C270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56F7BD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3710D1CB" w14:textId="77777777" w:rsidTr="000A6C41">
        <w:tc>
          <w:tcPr>
            <w:tcW w:w="993" w:type="dxa"/>
          </w:tcPr>
          <w:p w14:paraId="2E5F8D5F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2BF4490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75173E4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7BDA15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EB613FE" w14:textId="60E3FF4A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4A29BC48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E28FB29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5C5B4E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CBA5897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03E55BB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0FB700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538280A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664E0CD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5C1268EF" w14:textId="77777777" w:rsidTr="000A6C41">
        <w:tc>
          <w:tcPr>
            <w:tcW w:w="993" w:type="dxa"/>
          </w:tcPr>
          <w:p w14:paraId="09BAC339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5CE00539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34988EA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BA5651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935394C" w14:textId="732548E6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9E3C711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258A255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86A9C4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CFB6D2C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44980F2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88ACAD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D585179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3A6A73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7C51FBF9" w14:textId="77777777" w:rsidTr="000A6C41">
        <w:tc>
          <w:tcPr>
            <w:tcW w:w="993" w:type="dxa"/>
          </w:tcPr>
          <w:p w14:paraId="515ABA4A" w14:textId="77777777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20A99216" w14:textId="77777777" w:rsidR="000A00E1" w:rsidRPr="00C420CD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709" w:type="dxa"/>
          </w:tcPr>
          <w:p w14:paraId="6B75B07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FF089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4560A5E" w14:textId="7EFA4AF8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3D890B7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76348AC7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631B076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EF8B9D7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46FE2D6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FA4620D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0204FB0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8BCED60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EB6A1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3508B904" w14:textId="77777777" w:rsidTr="000A6C41">
        <w:tc>
          <w:tcPr>
            <w:tcW w:w="993" w:type="dxa"/>
          </w:tcPr>
          <w:p w14:paraId="46FE82C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0791916" w14:textId="7954A792" w:rsidR="000A00E1" w:rsidRPr="00772C9B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2552" w:type="dxa"/>
            <w:gridSpan w:val="2"/>
          </w:tcPr>
          <w:p w14:paraId="5EC72EE3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8D1278" w14:textId="65B7D65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7D08AA5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0A6907" w14:textId="507D03A9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2A6BE672" w14:textId="026C2983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08746009" w14:textId="573E7B67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394F85B" w14:textId="20A583BF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14:paraId="44466A1C" w14:textId="77777777" w:rsidTr="00815DFB">
        <w:tc>
          <w:tcPr>
            <w:tcW w:w="9362" w:type="dxa"/>
            <w:gridSpan w:val="7"/>
          </w:tcPr>
          <w:p w14:paraId="3C37D07F" w14:textId="56826BCF" w:rsidR="000A00E1" w:rsidRPr="00755FA1" w:rsidRDefault="000A00E1" w:rsidP="000A00E1">
            <w:pPr>
              <w:pStyle w:val="a5"/>
              <w:rPr>
                <w:spacing w:val="0"/>
              </w:rPr>
            </w:pPr>
            <w:bookmarkStart w:id="1" w:name="_Hlk107034864"/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２１</w:t>
            </w:r>
            <w:r w:rsidRPr="00ED4A21">
              <w:rPr>
                <w:rFonts w:hint="eastAsia"/>
                <w:spacing w:val="0"/>
              </w:rPr>
              <w:t>：</w:t>
            </w:r>
            <w:bookmarkStart w:id="2" w:name="_Hlk107035579"/>
            <w:r>
              <w:rPr>
                <w:rFonts w:hint="eastAsia"/>
                <w:spacing w:val="0"/>
              </w:rPr>
              <w:t>日本各政党</w:t>
            </w:r>
            <w:bookmarkStart w:id="3" w:name="_Hlk107035014"/>
            <w:r>
              <w:rPr>
                <w:rFonts w:hint="eastAsia"/>
                <w:spacing w:val="0"/>
              </w:rPr>
              <w:t>の参議院</w:t>
            </w:r>
            <w:r w:rsidRPr="00866C77">
              <w:rPr>
                <w:rFonts w:ascii="MS Mincho" w:hAnsi="MS Mincho" w:hint="eastAsia"/>
                <w:spacing w:val="0"/>
              </w:rPr>
              <w:t>2022</w:t>
            </w:r>
            <w:r>
              <w:rPr>
                <w:rFonts w:hint="eastAsia"/>
                <w:spacing w:val="0"/>
              </w:rPr>
              <w:t>選挙公約</w:t>
            </w:r>
            <w:bookmarkEnd w:id="1"/>
            <w:bookmarkEnd w:id="2"/>
            <w:bookmarkEnd w:id="3"/>
          </w:p>
        </w:tc>
      </w:tr>
      <w:tr w:rsidR="000A00E1" w14:paraId="53DAB843" w14:textId="77777777" w:rsidTr="000A6C41">
        <w:tc>
          <w:tcPr>
            <w:tcW w:w="993" w:type="dxa"/>
          </w:tcPr>
          <w:p w14:paraId="14D64725" w14:textId="430BF03B" w:rsidR="000A00E1" w:rsidRPr="00772C9B" w:rsidRDefault="000A00E1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甲２１の１</w:t>
            </w:r>
          </w:p>
        </w:tc>
        <w:tc>
          <w:tcPr>
            <w:tcW w:w="1843" w:type="dxa"/>
          </w:tcPr>
          <w:p w14:paraId="7B741634" w14:textId="5650B3D0" w:rsidR="000A00E1" w:rsidRPr="00772C9B" w:rsidRDefault="000A00E1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選挙公約（政策別）一覧</w:t>
            </w:r>
          </w:p>
        </w:tc>
        <w:tc>
          <w:tcPr>
            <w:tcW w:w="709" w:type="dxa"/>
          </w:tcPr>
          <w:p w14:paraId="30FB6C2B" w14:textId="1FD3A44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F84B8D6" w14:textId="38718510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1B3AB9B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4CB2630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60A8FAD" w14:textId="44DF2885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NHKにより</w:t>
            </w:r>
          </w:p>
          <w:p w14:paraId="6A7150AF" w14:textId="3988E678" w:rsidR="000A00E1" w:rsidRPr="0026362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5A61EC">
              <w:rPr>
                <w:rFonts w:ascii="MS Mincho" w:hAnsi="MS Mincho"/>
                <w:spacing w:val="0"/>
              </w:rPr>
              <w:t>https://www.nhk.or.jp/senkyo/database/sangiin/</w:t>
            </w:r>
          </w:p>
          <w:p w14:paraId="7084C0D9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116B3CCD" w:rsidR="000A00E1" w:rsidRPr="009E3E28" w:rsidRDefault="000A00E1" w:rsidP="000A00E1">
            <w:pPr>
              <w:pStyle w:val="a5"/>
              <w:rPr>
                <w:rFonts w:ascii="MS Mincho" w:hAnsi="MS Mincho"/>
                <w:color w:val="FF0000"/>
                <w:spacing w:val="0"/>
              </w:rPr>
            </w:pPr>
          </w:p>
        </w:tc>
      </w:tr>
      <w:tr w:rsidR="000A00E1" w14:paraId="674F2EBE" w14:textId="77777777" w:rsidTr="000A6C41">
        <w:tc>
          <w:tcPr>
            <w:tcW w:w="993" w:type="dxa"/>
          </w:tcPr>
          <w:p w14:paraId="2AE3DB45" w14:textId="2E300A38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甲２１の２</w:t>
            </w:r>
          </w:p>
        </w:tc>
        <w:tc>
          <w:tcPr>
            <w:tcW w:w="1843" w:type="dxa"/>
          </w:tcPr>
          <w:p w14:paraId="025FBD49" w14:textId="386990AA" w:rsidR="000A00E1" w:rsidRPr="008379D7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bookmarkStart w:id="4" w:name="_Hlk107034880"/>
            <w:r>
              <w:rPr>
                <w:rFonts w:hint="eastAsia"/>
                <w:spacing w:val="0"/>
              </w:rPr>
              <w:t>自由民主党</w:t>
            </w:r>
            <w:bookmarkEnd w:id="4"/>
          </w:p>
        </w:tc>
        <w:tc>
          <w:tcPr>
            <w:tcW w:w="709" w:type="dxa"/>
          </w:tcPr>
          <w:p w14:paraId="35446BDF" w14:textId="727E17F6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2DED5D7B" w14:textId="1CEB0E80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62807DD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8C25B0A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097F8BB" w14:textId="79B4D730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4EE990F9" w14:textId="7FE8CB12" w:rsidR="000A00E1" w:rsidRPr="00E77A3D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/>
                <w:spacing w:val="0"/>
              </w:rPr>
              <w:t>https://www.jiji.com/jc/article?k=2022062200817&amp;g=pol</w:t>
            </w:r>
          </w:p>
          <w:p w14:paraId="632B597C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14D57F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494A2C4E" w14:textId="77777777" w:rsidTr="000A6C41">
        <w:tc>
          <w:tcPr>
            <w:tcW w:w="993" w:type="dxa"/>
          </w:tcPr>
          <w:p w14:paraId="2456763D" w14:textId="48251340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甲２１の３</w:t>
            </w:r>
          </w:p>
        </w:tc>
        <w:tc>
          <w:tcPr>
            <w:tcW w:w="1843" w:type="dxa"/>
          </w:tcPr>
          <w:p w14:paraId="2402D063" w14:textId="54F4B473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FB4F5A">
              <w:rPr>
                <w:rFonts w:hint="eastAsia"/>
                <w:spacing w:val="0"/>
                <w:lang w:eastAsia="zh-CN"/>
              </w:rPr>
              <w:t>立憲民主党</w:t>
            </w:r>
          </w:p>
        </w:tc>
        <w:tc>
          <w:tcPr>
            <w:tcW w:w="709" w:type="dxa"/>
          </w:tcPr>
          <w:p w14:paraId="0393D1FA" w14:textId="5C9CD47B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1B0131B8" w14:textId="58EB0862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7DD2BD3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AE6F82D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4FB2C768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3845ECEF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9CB8481" w14:textId="20174886" w:rsidR="000A00E1" w:rsidRPr="00906524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FA71E81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6D3F998C" w14:textId="77777777" w:rsidTr="000A6C41">
        <w:tc>
          <w:tcPr>
            <w:tcW w:w="993" w:type="dxa"/>
          </w:tcPr>
          <w:p w14:paraId="161BC5CB" w14:textId="7648D13C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甲２１の４</w:t>
            </w:r>
          </w:p>
        </w:tc>
        <w:tc>
          <w:tcPr>
            <w:tcW w:w="1843" w:type="dxa"/>
          </w:tcPr>
          <w:p w14:paraId="427FB5EB" w14:textId="217616DC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D3535D">
              <w:rPr>
                <w:rFonts w:hint="eastAsia"/>
                <w:spacing w:val="0"/>
                <w:lang w:eastAsia="zh-CN"/>
              </w:rPr>
              <w:t>公明党</w:t>
            </w:r>
          </w:p>
        </w:tc>
        <w:tc>
          <w:tcPr>
            <w:tcW w:w="709" w:type="dxa"/>
          </w:tcPr>
          <w:p w14:paraId="3D4B03AC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872C28D" w14:textId="01D8BFB8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59E6E52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9FB0420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33FAE56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170FDAFC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  <w:p w14:paraId="3DDA0C47" w14:textId="6D9F65C3" w:rsidR="000A00E1" w:rsidRPr="003F6519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115D2A9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0685179D" w14:textId="77777777" w:rsidTr="000A6C41">
        <w:tc>
          <w:tcPr>
            <w:tcW w:w="993" w:type="dxa"/>
          </w:tcPr>
          <w:p w14:paraId="62B2CFD2" w14:textId="43F28ADF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甲２１の５</w:t>
            </w:r>
          </w:p>
        </w:tc>
        <w:tc>
          <w:tcPr>
            <w:tcW w:w="1843" w:type="dxa"/>
          </w:tcPr>
          <w:p w14:paraId="00DB96D1" w14:textId="0FD5BE9F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0F5874">
              <w:rPr>
                <w:rFonts w:ascii="MS Mincho" w:hAnsi="MS Mincho" w:hint="eastAsia"/>
                <w:color w:val="1E1E17"/>
                <w:sz w:val="24"/>
                <w:szCs w:val="24"/>
              </w:rPr>
              <w:t>日本維新の会</w:t>
            </w:r>
          </w:p>
        </w:tc>
        <w:tc>
          <w:tcPr>
            <w:tcW w:w="709" w:type="dxa"/>
          </w:tcPr>
          <w:p w14:paraId="57A7932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3357625" w14:textId="52C5526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5020EFC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B059899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6F71055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237FD7E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10BBF5DF" w14:textId="4A57C07A" w:rsidR="000A00E1" w:rsidRPr="003F6519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D42466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3DA5604B" w14:textId="77777777" w:rsidTr="000A6C41">
        <w:tc>
          <w:tcPr>
            <w:tcW w:w="993" w:type="dxa"/>
          </w:tcPr>
          <w:p w14:paraId="5F0C9C65" w14:textId="37A3F388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甲２１の６</w:t>
            </w:r>
          </w:p>
        </w:tc>
        <w:tc>
          <w:tcPr>
            <w:tcW w:w="1843" w:type="dxa"/>
          </w:tcPr>
          <w:p w14:paraId="01D8C203" w14:textId="7363C5FF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3C11B6">
              <w:rPr>
                <w:rFonts w:ascii="MS Mincho" w:hAnsi="MS Mincho" w:hint="eastAsia"/>
                <w:spacing w:val="0"/>
              </w:rPr>
              <w:t>国民民主党</w:t>
            </w:r>
          </w:p>
        </w:tc>
        <w:tc>
          <w:tcPr>
            <w:tcW w:w="709" w:type="dxa"/>
          </w:tcPr>
          <w:p w14:paraId="2B3A385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3978F1B" w14:textId="7390397E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859EA7C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C856233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7EFA9972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3DFC7970" w14:textId="77777777" w:rsidR="000A00E1" w:rsidRPr="003F6519" w:rsidRDefault="000A00E1" w:rsidP="000A00E1">
            <w:pPr>
              <w:pStyle w:val="a5"/>
              <w:rPr>
                <w:spacing w:val="0"/>
              </w:rPr>
            </w:pPr>
          </w:p>
          <w:p w14:paraId="34151F7C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65B389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66A757D3" w14:textId="77777777" w:rsidTr="000A6C41">
        <w:tc>
          <w:tcPr>
            <w:tcW w:w="993" w:type="dxa"/>
          </w:tcPr>
          <w:p w14:paraId="1015FA24" w14:textId="6D1C9045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甲２１の７</w:t>
            </w:r>
          </w:p>
        </w:tc>
        <w:tc>
          <w:tcPr>
            <w:tcW w:w="1843" w:type="dxa"/>
          </w:tcPr>
          <w:p w14:paraId="3629E5C2" w14:textId="615F5A6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AD5491">
              <w:rPr>
                <w:rFonts w:ascii="MS Mincho" w:hAnsi="MS Mincho" w:hint="eastAsia"/>
                <w:color w:val="1E1E17"/>
                <w:sz w:val="24"/>
                <w:szCs w:val="24"/>
              </w:rPr>
              <w:t>共産党</w:t>
            </w:r>
          </w:p>
        </w:tc>
        <w:tc>
          <w:tcPr>
            <w:tcW w:w="709" w:type="dxa"/>
          </w:tcPr>
          <w:p w14:paraId="4E27BB5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060238A" w14:textId="654B1A73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340135E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4C33B366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D4294CF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2F702B0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6762562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851C9C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299542A6" w14:textId="77777777" w:rsidTr="000A6C41">
        <w:tc>
          <w:tcPr>
            <w:tcW w:w="993" w:type="dxa"/>
          </w:tcPr>
          <w:p w14:paraId="256471F9" w14:textId="19F9C219" w:rsidR="000A00E1" w:rsidRPr="00ED4A21" w:rsidRDefault="000A00E1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甲２１の８</w:t>
            </w:r>
          </w:p>
        </w:tc>
        <w:tc>
          <w:tcPr>
            <w:tcW w:w="1843" w:type="dxa"/>
          </w:tcPr>
          <w:p w14:paraId="197521F2" w14:textId="22B795EE" w:rsidR="000A00E1" w:rsidRPr="006F3912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300621">
              <w:rPr>
                <w:rFonts w:ascii="MS Mincho" w:hAnsi="MS Mincho" w:hint="eastAsia"/>
                <w:spacing w:val="0"/>
              </w:rPr>
              <w:t>れいわ新選組</w:t>
            </w:r>
          </w:p>
        </w:tc>
        <w:tc>
          <w:tcPr>
            <w:tcW w:w="709" w:type="dxa"/>
          </w:tcPr>
          <w:p w14:paraId="4D2AFE1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DA3F524" w14:textId="0562E19F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60030B5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059664B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3D7650C0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411BD69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0B64394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B4B7A07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1A6565A4" w14:textId="77777777" w:rsidTr="000A6C41">
        <w:tc>
          <w:tcPr>
            <w:tcW w:w="993" w:type="dxa"/>
          </w:tcPr>
          <w:p w14:paraId="7E3EE45B" w14:textId="67DC814F" w:rsidR="000A00E1" w:rsidRPr="00ED4A21" w:rsidRDefault="000A00E1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甲２１の９</w:t>
            </w:r>
          </w:p>
        </w:tc>
        <w:tc>
          <w:tcPr>
            <w:tcW w:w="1843" w:type="dxa"/>
          </w:tcPr>
          <w:p w14:paraId="4DCB79A8" w14:textId="276F4FEE" w:rsidR="000A00E1" w:rsidRPr="006F3912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C314FA">
              <w:rPr>
                <w:rFonts w:ascii="MS Mincho" w:hAnsi="MS Mincho" w:hint="eastAsia"/>
                <w:spacing w:val="0"/>
              </w:rPr>
              <w:t>社会民主党</w:t>
            </w:r>
          </w:p>
        </w:tc>
        <w:tc>
          <w:tcPr>
            <w:tcW w:w="709" w:type="dxa"/>
          </w:tcPr>
          <w:p w14:paraId="2A4AA80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20712F4" w14:textId="0D1C4C1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46EC3DA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85C584A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119FCF65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2073ADA0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  <w:p w14:paraId="29B3DD69" w14:textId="21CBBF39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7441C667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6BF4E663" w14:textId="77777777" w:rsidTr="000A6C41">
        <w:tc>
          <w:tcPr>
            <w:tcW w:w="993" w:type="dxa"/>
          </w:tcPr>
          <w:p w14:paraId="6A8DAEB6" w14:textId="37B3C979" w:rsidR="000A00E1" w:rsidRPr="00ED4A21" w:rsidRDefault="000A00E1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甲２１の１０</w:t>
            </w:r>
          </w:p>
        </w:tc>
        <w:tc>
          <w:tcPr>
            <w:tcW w:w="1843" w:type="dxa"/>
          </w:tcPr>
          <w:p w14:paraId="58746BAF" w14:textId="72F4949F" w:rsidR="000A00E1" w:rsidRPr="006F3912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C314FA">
              <w:rPr>
                <w:rFonts w:ascii="MS Mincho" w:hAnsi="MS Mincho" w:hint="eastAsia"/>
                <w:spacing w:val="0"/>
              </w:rPr>
              <w:t>NHK党</w:t>
            </w:r>
          </w:p>
        </w:tc>
        <w:tc>
          <w:tcPr>
            <w:tcW w:w="709" w:type="dxa"/>
          </w:tcPr>
          <w:p w14:paraId="2220BDD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5540FA4" w14:textId="5D2029FD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4E8ABBF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D117575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35F7A7ED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27F2F">
              <w:rPr>
                <w:rFonts w:ascii="MS Mincho" w:hAnsi="MS Mincho" w:hint="eastAsia"/>
                <w:spacing w:val="0"/>
              </w:rPr>
              <w:t>時事通信社により</w:t>
            </w:r>
          </w:p>
          <w:p w14:paraId="51D21545" w14:textId="77777777" w:rsidR="000A00E1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  <w:p w14:paraId="51D3F6C0" w14:textId="77777777" w:rsidR="000A00E1" w:rsidRPr="00727F2F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4BADF74B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2E89484D" w14:textId="77777777" w:rsidTr="00390D14">
        <w:tc>
          <w:tcPr>
            <w:tcW w:w="993" w:type="dxa"/>
          </w:tcPr>
          <w:p w14:paraId="160989DE" w14:textId="77777777" w:rsidR="000A00E1" w:rsidRPr="00ED4A2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1843" w:type="dxa"/>
          </w:tcPr>
          <w:p w14:paraId="06FABEED" w14:textId="77777777" w:rsidR="000A00E1" w:rsidRPr="006F3912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709" w:type="dxa"/>
          </w:tcPr>
          <w:p w14:paraId="5C7B4331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FCD985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D5B721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834C6AF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BB6D162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5F8B8413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5A19429A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161CE551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95FFF5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3638936A" w14:textId="77777777" w:rsidTr="000A6C41">
        <w:tc>
          <w:tcPr>
            <w:tcW w:w="993" w:type="dxa"/>
          </w:tcPr>
          <w:p w14:paraId="22EB0D6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72986FE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552" w:type="dxa"/>
            <w:gridSpan w:val="2"/>
          </w:tcPr>
          <w:p w14:paraId="6185F311" w14:textId="77777777" w:rsidR="000A00E1" w:rsidRPr="007F70DB" w:rsidRDefault="000A00E1" w:rsidP="000A00E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A871CB7" w14:textId="33C800BA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92" w:type="dxa"/>
          </w:tcPr>
          <w:p w14:paraId="31446D54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65990F" w14:textId="2922EFCE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276" w:type="dxa"/>
          </w:tcPr>
          <w:p w14:paraId="50ADA299" w14:textId="53E0F779" w:rsidR="000A00E1" w:rsidRDefault="000A00E1" w:rsidP="000A00E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693" w:type="dxa"/>
          </w:tcPr>
          <w:p w14:paraId="3043B2BB" w14:textId="6556B9E4" w:rsidR="000A00E1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02C8009" w14:textId="282AFFBF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A00E1" w14:paraId="669D5796" w14:textId="77777777" w:rsidTr="00A05BE3">
        <w:tc>
          <w:tcPr>
            <w:tcW w:w="9362" w:type="dxa"/>
            <w:gridSpan w:val="7"/>
          </w:tcPr>
          <w:p w14:paraId="713DB032" w14:textId="7134FD98" w:rsidR="000A00E1" w:rsidRPr="006504DF" w:rsidRDefault="000A00E1" w:rsidP="000A00E1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２２</w:t>
            </w:r>
            <w:r w:rsidRPr="00ED4A21">
              <w:rPr>
                <w:rFonts w:hint="eastAsia"/>
                <w:spacing w:val="0"/>
              </w:rPr>
              <w:t>：</w:t>
            </w:r>
            <w:r w:rsidRPr="00421725">
              <w:rPr>
                <w:rFonts w:ascii="MS Mincho" w:hAnsi="MS Mincho" w:hint="eastAsia"/>
                <w:spacing w:val="0"/>
              </w:rPr>
              <w:t>メディア報道</w:t>
            </w:r>
          </w:p>
        </w:tc>
      </w:tr>
      <w:tr w:rsidR="000A00E1" w14:paraId="42305DE7" w14:textId="77777777" w:rsidTr="000A6C41">
        <w:tc>
          <w:tcPr>
            <w:tcW w:w="993" w:type="dxa"/>
          </w:tcPr>
          <w:p w14:paraId="699947FF" w14:textId="142F8E6E" w:rsidR="000A00E1" w:rsidRPr="00772C9B" w:rsidRDefault="000A00E1" w:rsidP="000A00E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２２の１</w:t>
            </w:r>
          </w:p>
        </w:tc>
        <w:tc>
          <w:tcPr>
            <w:tcW w:w="1843" w:type="dxa"/>
          </w:tcPr>
          <w:p w14:paraId="386BFDCB" w14:textId="489AE321" w:rsidR="000A00E1" w:rsidRPr="00772C9B" w:rsidRDefault="000A00E1" w:rsidP="000A00E1">
            <w:pPr>
              <w:pStyle w:val="a5"/>
              <w:rPr>
                <w:spacing w:val="0"/>
              </w:rPr>
            </w:pPr>
            <w:r w:rsidRPr="00E566C7">
              <w:rPr>
                <w:rFonts w:hint="eastAsia"/>
                <w:spacing w:val="0"/>
              </w:rPr>
              <w:t>岸田首相を「犬」呼ばわりした国会議員、日本</w:t>
            </w:r>
          </w:p>
        </w:tc>
        <w:tc>
          <w:tcPr>
            <w:tcW w:w="709" w:type="dxa"/>
          </w:tcPr>
          <w:p w14:paraId="56A1059A" w14:textId="6BB8822D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1F42DC3" w14:textId="7A60BC9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2F8C6397" w14:textId="7908370F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2022/6/2</w:t>
            </w:r>
          </w:p>
        </w:tc>
        <w:tc>
          <w:tcPr>
            <w:tcW w:w="1276" w:type="dxa"/>
          </w:tcPr>
          <w:p w14:paraId="37D551DA" w14:textId="4B3544FE" w:rsidR="000A00E1" w:rsidRDefault="000A00E1" w:rsidP="000A00E1">
            <w:pPr>
              <w:pStyle w:val="a5"/>
            </w:pPr>
            <w:r>
              <w:rPr>
                <w:rFonts w:hint="eastAsia"/>
              </w:rPr>
              <w:t>ニコニコニュース</w:t>
            </w:r>
          </w:p>
        </w:tc>
        <w:tc>
          <w:tcPr>
            <w:tcW w:w="2693" w:type="dxa"/>
          </w:tcPr>
          <w:p w14:paraId="6C309A71" w14:textId="75B1645D" w:rsidR="000A00E1" w:rsidRPr="00027255" w:rsidRDefault="00027255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027255">
              <w:rPr>
                <w:rFonts w:ascii="MS Mincho" w:hAnsi="MS Mincho"/>
                <w:spacing w:val="0"/>
              </w:rPr>
              <w:t>https://news.nicovideo.jp/watch/nw10999551</w:t>
            </w:r>
          </w:p>
          <w:p w14:paraId="1FA1BEF0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9C3D3D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DB1E24E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C437019" w14:textId="6F742883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05CDC857" w14:textId="77777777" w:rsidTr="000A6C41">
        <w:tc>
          <w:tcPr>
            <w:tcW w:w="993" w:type="dxa"/>
          </w:tcPr>
          <w:p w14:paraId="2AA6C52A" w14:textId="5846BD34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２２の２</w:t>
            </w:r>
          </w:p>
        </w:tc>
        <w:tc>
          <w:tcPr>
            <w:tcW w:w="1843" w:type="dxa"/>
          </w:tcPr>
          <w:p w14:paraId="5AE69AD2" w14:textId="267DD9C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  <w:r w:rsidRPr="00E4521C">
              <w:rPr>
                <w:rFonts w:hint="eastAsia"/>
                <w:spacing w:val="0"/>
                <w:lang w:eastAsia="zh-CN"/>
              </w:rPr>
              <w:t>冲上</w:t>
            </w:r>
            <w:r w:rsidRPr="00E4521C">
              <w:rPr>
                <w:rFonts w:ascii="微软雅黑" w:eastAsia="微软雅黑" w:hAnsi="微软雅黑" w:cs="微软雅黑" w:hint="eastAsia"/>
                <w:spacing w:val="0"/>
                <w:lang w:eastAsia="zh-CN"/>
              </w:rPr>
              <w:t>热</w:t>
            </w:r>
            <w:r w:rsidRPr="00E4521C">
              <w:rPr>
                <w:rFonts w:ascii="MS Mincho" w:hAnsi="MS Mincho" w:hint="eastAsia"/>
                <w:spacing w:val="0"/>
                <w:lang w:eastAsia="zh-CN"/>
              </w:rPr>
              <w:t>搜！掏出一</w:t>
            </w:r>
            <w:r w:rsidRPr="00E4521C">
              <w:rPr>
                <w:rFonts w:ascii="微软雅黑" w:eastAsia="微软雅黑" w:hAnsi="微软雅黑" w:cs="微软雅黑" w:hint="eastAsia"/>
                <w:spacing w:val="0"/>
                <w:lang w:eastAsia="zh-CN"/>
              </w:rPr>
              <w:t>张</w:t>
            </w:r>
            <w:r w:rsidRPr="00E4521C">
              <w:rPr>
                <w:rFonts w:ascii="MS Mincho" w:hAnsi="MS Mincho" w:hint="eastAsia"/>
                <w:spacing w:val="0"/>
                <w:lang w:eastAsia="zh-CN"/>
              </w:rPr>
              <w:t>“狗照”，日</w:t>
            </w:r>
            <w:r w:rsidRPr="00E4521C">
              <w:rPr>
                <w:rFonts w:ascii="微软雅黑" w:eastAsia="微软雅黑" w:hAnsi="微软雅黑" w:cs="微软雅黑" w:hint="eastAsia"/>
                <w:spacing w:val="0"/>
                <w:lang w:eastAsia="zh-CN"/>
              </w:rPr>
              <w:t>议员</w:t>
            </w:r>
            <w:r w:rsidRPr="00E4521C">
              <w:rPr>
                <w:rFonts w:ascii="MS Mincho" w:hAnsi="MS Mincho" w:hint="eastAsia"/>
                <w:spacing w:val="0"/>
                <w:lang w:eastAsia="zh-CN"/>
              </w:rPr>
              <w:t>在国会上指</w:t>
            </w:r>
            <w:r w:rsidRPr="00E4521C">
              <w:rPr>
                <w:rFonts w:ascii="微软雅黑" w:eastAsia="微软雅黑" w:hAnsi="微软雅黑" w:cs="微软雅黑" w:hint="eastAsia"/>
                <w:spacing w:val="0"/>
                <w:lang w:eastAsia="zh-CN"/>
              </w:rPr>
              <w:t>责</w:t>
            </w:r>
            <w:r w:rsidRPr="00E4521C">
              <w:rPr>
                <w:rFonts w:ascii="MS Mincho" w:hAnsi="MS Mincho" w:hint="eastAsia"/>
                <w:spacing w:val="0"/>
                <w:lang w:eastAsia="zh-CN"/>
              </w:rPr>
              <w:t>岸田是“</w:t>
            </w:r>
            <w:r w:rsidRPr="00E4521C">
              <w:rPr>
                <w:rFonts w:ascii="微软雅黑" w:eastAsia="微软雅黑" w:hAnsi="微软雅黑" w:cs="微软雅黑" w:hint="eastAsia"/>
                <w:spacing w:val="0"/>
                <w:lang w:eastAsia="zh-CN"/>
              </w:rPr>
              <w:t>资</w:t>
            </w:r>
            <w:r w:rsidRPr="00E4521C">
              <w:rPr>
                <w:rFonts w:ascii="MS Mincho" w:hAnsi="MS Mincho" w:hint="eastAsia"/>
                <w:spacing w:val="0"/>
                <w:lang w:eastAsia="zh-CN"/>
              </w:rPr>
              <w:t>本家的狗”</w:t>
            </w:r>
          </w:p>
        </w:tc>
        <w:tc>
          <w:tcPr>
            <w:tcW w:w="709" w:type="dxa"/>
          </w:tcPr>
          <w:p w14:paraId="1137A341" w14:textId="4CEBB7A8" w:rsidR="000A00E1" w:rsidRPr="007F70D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  <w:p w14:paraId="5BCE5DD4" w14:textId="1E7EA6F8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16F26B4E" w14:textId="45187EBC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2022/6/1</w:t>
            </w:r>
          </w:p>
        </w:tc>
        <w:tc>
          <w:tcPr>
            <w:tcW w:w="1276" w:type="dxa"/>
          </w:tcPr>
          <w:p w14:paraId="6D0B4847" w14:textId="57C2CB29" w:rsidR="000A00E1" w:rsidRDefault="000A00E1" w:rsidP="000A00E1">
            <w:pPr>
              <w:pStyle w:val="a5"/>
            </w:pPr>
            <w:r w:rsidRPr="00054D1B">
              <w:rPr>
                <w:rFonts w:hint="eastAsia"/>
              </w:rPr>
              <w:t>環球網</w:t>
            </w:r>
          </w:p>
        </w:tc>
        <w:tc>
          <w:tcPr>
            <w:tcW w:w="2693" w:type="dxa"/>
          </w:tcPr>
          <w:p w14:paraId="7BD83977" w14:textId="5CF6954E" w:rsidR="000A00E1" w:rsidRDefault="000A00E1" w:rsidP="000A00E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中国語</w:t>
            </w:r>
          </w:p>
          <w:p w14:paraId="312189B9" w14:textId="67F934AD" w:rsidR="000A00E1" w:rsidRPr="00027255" w:rsidRDefault="00027255" w:rsidP="000A00E1">
            <w:pPr>
              <w:pStyle w:val="a5"/>
              <w:rPr>
                <w:rFonts w:ascii="MS Mincho" w:hAnsi="MS Mincho"/>
                <w:spacing w:val="0"/>
              </w:rPr>
            </w:pPr>
            <w:r w:rsidRPr="00027255">
              <w:rPr>
                <w:rFonts w:ascii="MS Mincho" w:hAnsi="MS Mincho"/>
                <w:spacing w:val="0"/>
              </w:rPr>
              <w:t>https://world.huanqiu.com/article/48FSilGDVZO</w:t>
            </w:r>
          </w:p>
          <w:p w14:paraId="6EAD4742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4E0CDCB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F43C448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2AC52B8E" w14:textId="77777777" w:rsidTr="000A6C41">
        <w:tc>
          <w:tcPr>
            <w:tcW w:w="993" w:type="dxa"/>
          </w:tcPr>
          <w:p w14:paraId="7F009EE8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843" w:type="dxa"/>
          </w:tcPr>
          <w:p w14:paraId="55DD33D9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25F49FA8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9DAE5F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21AF88E" w14:textId="20375126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FBE2890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3D27195E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530E218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F5E6A8A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242A1656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DA7B1C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20050B22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C88E4F9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001E09C6" w14:textId="77777777" w:rsidTr="000A6C41">
        <w:tc>
          <w:tcPr>
            <w:tcW w:w="993" w:type="dxa"/>
          </w:tcPr>
          <w:p w14:paraId="6D28AD08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843" w:type="dxa"/>
          </w:tcPr>
          <w:p w14:paraId="4C82F4BB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40F0864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65C166D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6F38844" w14:textId="75D53C1F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57BF8CD7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6A8B02C6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10705A04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139FC88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6899C645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6E582F3D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71F64AA1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A077D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52957FF2" w14:textId="77777777" w:rsidTr="000A6C41">
        <w:tc>
          <w:tcPr>
            <w:tcW w:w="993" w:type="dxa"/>
          </w:tcPr>
          <w:p w14:paraId="2247EF5D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843" w:type="dxa"/>
          </w:tcPr>
          <w:p w14:paraId="3CB692F5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17333D87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3CC1832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4330A87B" w14:textId="67C8F9D2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3CBC4A9B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1E86E092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424EE51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37D76B06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E31979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F91C14B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376206B9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A8BE33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5256F681" w14:textId="77777777" w:rsidTr="000A6C41">
        <w:tc>
          <w:tcPr>
            <w:tcW w:w="993" w:type="dxa"/>
          </w:tcPr>
          <w:p w14:paraId="371CA6BE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843" w:type="dxa"/>
          </w:tcPr>
          <w:p w14:paraId="6135958C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48589BA5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57DAFE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5FB7037C" w14:textId="6778F1C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0B0D8DE8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2209B94D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25E03F47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26E8546C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39FB6D9B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7DA899E3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A168567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D08B6BA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0A00E1" w14:paraId="2D1A6025" w14:textId="77777777" w:rsidTr="000A6C41">
        <w:tc>
          <w:tcPr>
            <w:tcW w:w="993" w:type="dxa"/>
          </w:tcPr>
          <w:p w14:paraId="4306DBB3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843" w:type="dxa"/>
          </w:tcPr>
          <w:p w14:paraId="79272ED3" w14:textId="77777777" w:rsidR="000A00E1" w:rsidRPr="00772C9B" w:rsidRDefault="000A00E1" w:rsidP="000A00E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09" w:type="dxa"/>
          </w:tcPr>
          <w:p w14:paraId="55072DE9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F791E50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6F3C5BD2" w14:textId="348C8E4C" w:rsidR="000A00E1" w:rsidRPr="007F70DB" w:rsidRDefault="000A00E1" w:rsidP="000A00E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92" w:type="dxa"/>
          </w:tcPr>
          <w:p w14:paraId="799B7B33" w14:textId="77777777" w:rsidR="000A00E1" w:rsidRPr="00C64D7C" w:rsidRDefault="000A00E1" w:rsidP="000A00E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276" w:type="dxa"/>
          </w:tcPr>
          <w:p w14:paraId="5CD253BA" w14:textId="77777777" w:rsidR="000A00E1" w:rsidRDefault="000A00E1" w:rsidP="000A00E1">
            <w:pPr>
              <w:pStyle w:val="a5"/>
            </w:pPr>
          </w:p>
        </w:tc>
        <w:tc>
          <w:tcPr>
            <w:tcW w:w="2693" w:type="dxa"/>
          </w:tcPr>
          <w:p w14:paraId="0F3BCC09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040F2142" w14:textId="77777777" w:rsidR="000A00E1" w:rsidRPr="00D035A2" w:rsidRDefault="000A00E1" w:rsidP="000A00E1">
            <w:pPr>
              <w:pStyle w:val="a5"/>
              <w:rPr>
                <w:b/>
                <w:bCs/>
                <w:spacing w:val="0"/>
              </w:rPr>
            </w:pPr>
          </w:p>
          <w:p w14:paraId="537B85FE" w14:textId="77777777" w:rsidR="000A00E1" w:rsidRDefault="000A00E1" w:rsidP="000A00E1">
            <w:pPr>
              <w:pStyle w:val="a5"/>
              <w:rPr>
                <w:spacing w:val="0"/>
              </w:rPr>
            </w:pPr>
          </w:p>
          <w:p w14:paraId="44D030C6" w14:textId="77777777" w:rsidR="000A00E1" w:rsidRPr="007F70DB" w:rsidRDefault="000A00E1" w:rsidP="000A00E1">
            <w:pPr>
              <w:pStyle w:val="a5"/>
              <w:rPr>
                <w:spacing w:val="0"/>
              </w:rPr>
            </w:pPr>
          </w:p>
          <w:p w14:paraId="0BE2FEAF" w14:textId="77777777" w:rsidR="000A00E1" w:rsidRDefault="000A00E1" w:rsidP="000A00E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E513992" w14:textId="77777777" w:rsidR="000A00E1" w:rsidRDefault="000A00E1" w:rsidP="000A00E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0C79A" w14:textId="77777777" w:rsidR="004D6903" w:rsidRDefault="004D6903">
      <w:r>
        <w:separator/>
      </w:r>
    </w:p>
  </w:endnote>
  <w:endnote w:type="continuationSeparator" w:id="0">
    <w:p w14:paraId="7E33955D" w14:textId="77777777" w:rsidR="004D6903" w:rsidRDefault="004D6903">
      <w:r>
        <w:continuationSeparator/>
      </w:r>
    </w:p>
  </w:endnote>
  <w:endnote w:type="continuationNotice" w:id="1">
    <w:p w14:paraId="472DABBB" w14:textId="77777777" w:rsidR="004D6903" w:rsidRDefault="004D6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F9A3" w14:textId="77777777" w:rsidR="004D6903" w:rsidRDefault="004D6903">
      <w:r>
        <w:separator/>
      </w:r>
    </w:p>
  </w:footnote>
  <w:footnote w:type="continuationSeparator" w:id="0">
    <w:p w14:paraId="7D77CD1D" w14:textId="77777777" w:rsidR="004D6903" w:rsidRDefault="004D6903">
      <w:r>
        <w:continuationSeparator/>
      </w:r>
    </w:p>
  </w:footnote>
  <w:footnote w:type="continuationNotice" w:id="1">
    <w:p w14:paraId="6879B93D" w14:textId="77777777" w:rsidR="004D6903" w:rsidRDefault="004D69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2A2E"/>
    <w:rsid w:val="00003B05"/>
    <w:rsid w:val="00004E58"/>
    <w:rsid w:val="00004F38"/>
    <w:rsid w:val="000114FB"/>
    <w:rsid w:val="00011A17"/>
    <w:rsid w:val="00011E68"/>
    <w:rsid w:val="00011F6A"/>
    <w:rsid w:val="000122D5"/>
    <w:rsid w:val="00013F7E"/>
    <w:rsid w:val="00014DF6"/>
    <w:rsid w:val="000157D8"/>
    <w:rsid w:val="00020612"/>
    <w:rsid w:val="00021175"/>
    <w:rsid w:val="00021685"/>
    <w:rsid w:val="00021B54"/>
    <w:rsid w:val="00021F87"/>
    <w:rsid w:val="00025B24"/>
    <w:rsid w:val="00026907"/>
    <w:rsid w:val="00027255"/>
    <w:rsid w:val="00027D66"/>
    <w:rsid w:val="00031699"/>
    <w:rsid w:val="00031BFE"/>
    <w:rsid w:val="00034B12"/>
    <w:rsid w:val="0003564D"/>
    <w:rsid w:val="00035B79"/>
    <w:rsid w:val="000369EB"/>
    <w:rsid w:val="00037011"/>
    <w:rsid w:val="00040278"/>
    <w:rsid w:val="000443A8"/>
    <w:rsid w:val="00045719"/>
    <w:rsid w:val="00050523"/>
    <w:rsid w:val="0005110C"/>
    <w:rsid w:val="00052643"/>
    <w:rsid w:val="00053212"/>
    <w:rsid w:val="00054504"/>
    <w:rsid w:val="000548B5"/>
    <w:rsid w:val="00054A8E"/>
    <w:rsid w:val="00054D1B"/>
    <w:rsid w:val="00056788"/>
    <w:rsid w:val="000573F5"/>
    <w:rsid w:val="00060515"/>
    <w:rsid w:val="00060F4A"/>
    <w:rsid w:val="000612E0"/>
    <w:rsid w:val="00061413"/>
    <w:rsid w:val="00062670"/>
    <w:rsid w:val="0006428B"/>
    <w:rsid w:val="0006627B"/>
    <w:rsid w:val="000736EA"/>
    <w:rsid w:val="000739E2"/>
    <w:rsid w:val="000744F1"/>
    <w:rsid w:val="000774B5"/>
    <w:rsid w:val="00080225"/>
    <w:rsid w:val="00080AAC"/>
    <w:rsid w:val="00082F57"/>
    <w:rsid w:val="00086F2A"/>
    <w:rsid w:val="00090511"/>
    <w:rsid w:val="000905CF"/>
    <w:rsid w:val="0009072E"/>
    <w:rsid w:val="00091E47"/>
    <w:rsid w:val="000929D3"/>
    <w:rsid w:val="00094137"/>
    <w:rsid w:val="00094C66"/>
    <w:rsid w:val="0009725A"/>
    <w:rsid w:val="000A00E1"/>
    <w:rsid w:val="000A0438"/>
    <w:rsid w:val="000A25FB"/>
    <w:rsid w:val="000A27AA"/>
    <w:rsid w:val="000A4967"/>
    <w:rsid w:val="000A5C5A"/>
    <w:rsid w:val="000A63EB"/>
    <w:rsid w:val="000A6C41"/>
    <w:rsid w:val="000A7D21"/>
    <w:rsid w:val="000B3959"/>
    <w:rsid w:val="000C0A47"/>
    <w:rsid w:val="000C1C53"/>
    <w:rsid w:val="000C29A5"/>
    <w:rsid w:val="000C2CF2"/>
    <w:rsid w:val="000C3513"/>
    <w:rsid w:val="000C3F68"/>
    <w:rsid w:val="000C4BE6"/>
    <w:rsid w:val="000C6147"/>
    <w:rsid w:val="000C6881"/>
    <w:rsid w:val="000C7DE1"/>
    <w:rsid w:val="000D05F6"/>
    <w:rsid w:val="000D3291"/>
    <w:rsid w:val="000D49F7"/>
    <w:rsid w:val="000D560F"/>
    <w:rsid w:val="000D5A17"/>
    <w:rsid w:val="000D6E63"/>
    <w:rsid w:val="000D6FEA"/>
    <w:rsid w:val="000D74A0"/>
    <w:rsid w:val="000D75CE"/>
    <w:rsid w:val="000E0B08"/>
    <w:rsid w:val="000E0E6D"/>
    <w:rsid w:val="000E12B2"/>
    <w:rsid w:val="000E1C45"/>
    <w:rsid w:val="000E2EA2"/>
    <w:rsid w:val="000E4720"/>
    <w:rsid w:val="000E50AC"/>
    <w:rsid w:val="000E7B33"/>
    <w:rsid w:val="000F0236"/>
    <w:rsid w:val="000F086B"/>
    <w:rsid w:val="000F1605"/>
    <w:rsid w:val="000F2581"/>
    <w:rsid w:val="000F2BEE"/>
    <w:rsid w:val="000F2F78"/>
    <w:rsid w:val="000F3134"/>
    <w:rsid w:val="000F3894"/>
    <w:rsid w:val="000F4860"/>
    <w:rsid w:val="000F5C81"/>
    <w:rsid w:val="000F6A44"/>
    <w:rsid w:val="000F7276"/>
    <w:rsid w:val="001003F8"/>
    <w:rsid w:val="0010085F"/>
    <w:rsid w:val="00100AB1"/>
    <w:rsid w:val="001035A9"/>
    <w:rsid w:val="001037C9"/>
    <w:rsid w:val="0010641A"/>
    <w:rsid w:val="001067CE"/>
    <w:rsid w:val="001075CE"/>
    <w:rsid w:val="00110603"/>
    <w:rsid w:val="00110A6E"/>
    <w:rsid w:val="00111467"/>
    <w:rsid w:val="0011257E"/>
    <w:rsid w:val="00112781"/>
    <w:rsid w:val="00114A16"/>
    <w:rsid w:val="00115506"/>
    <w:rsid w:val="0012068F"/>
    <w:rsid w:val="00122748"/>
    <w:rsid w:val="00123B0C"/>
    <w:rsid w:val="00125923"/>
    <w:rsid w:val="00126A5F"/>
    <w:rsid w:val="00127A4B"/>
    <w:rsid w:val="001302B8"/>
    <w:rsid w:val="00130F79"/>
    <w:rsid w:val="00132FF6"/>
    <w:rsid w:val="001339A3"/>
    <w:rsid w:val="00133DFB"/>
    <w:rsid w:val="001352F8"/>
    <w:rsid w:val="001358EF"/>
    <w:rsid w:val="00135FB6"/>
    <w:rsid w:val="001362A2"/>
    <w:rsid w:val="00136B2E"/>
    <w:rsid w:val="001406D7"/>
    <w:rsid w:val="00143D50"/>
    <w:rsid w:val="0014411F"/>
    <w:rsid w:val="00144D22"/>
    <w:rsid w:val="00151AFD"/>
    <w:rsid w:val="00152B79"/>
    <w:rsid w:val="00154152"/>
    <w:rsid w:val="00155893"/>
    <w:rsid w:val="00156D11"/>
    <w:rsid w:val="00161DAC"/>
    <w:rsid w:val="00163FBB"/>
    <w:rsid w:val="00164CD3"/>
    <w:rsid w:val="00164F76"/>
    <w:rsid w:val="00166637"/>
    <w:rsid w:val="0017010B"/>
    <w:rsid w:val="00170529"/>
    <w:rsid w:val="0017129B"/>
    <w:rsid w:val="0017148F"/>
    <w:rsid w:val="0017163C"/>
    <w:rsid w:val="00172248"/>
    <w:rsid w:val="001757A0"/>
    <w:rsid w:val="00175889"/>
    <w:rsid w:val="00176B39"/>
    <w:rsid w:val="0017779F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9E2"/>
    <w:rsid w:val="00194D88"/>
    <w:rsid w:val="001957D2"/>
    <w:rsid w:val="0019584B"/>
    <w:rsid w:val="00195C38"/>
    <w:rsid w:val="001A0082"/>
    <w:rsid w:val="001A2C58"/>
    <w:rsid w:val="001A2ED8"/>
    <w:rsid w:val="001A3804"/>
    <w:rsid w:val="001A65AC"/>
    <w:rsid w:val="001A7702"/>
    <w:rsid w:val="001B1BA5"/>
    <w:rsid w:val="001B1D74"/>
    <w:rsid w:val="001B23ED"/>
    <w:rsid w:val="001B424B"/>
    <w:rsid w:val="001B4A91"/>
    <w:rsid w:val="001B6F58"/>
    <w:rsid w:val="001B75B4"/>
    <w:rsid w:val="001B78B3"/>
    <w:rsid w:val="001C0524"/>
    <w:rsid w:val="001C0FBC"/>
    <w:rsid w:val="001C1AAF"/>
    <w:rsid w:val="001C3425"/>
    <w:rsid w:val="001C34F9"/>
    <w:rsid w:val="001C38D6"/>
    <w:rsid w:val="001C46C5"/>
    <w:rsid w:val="001C4EB1"/>
    <w:rsid w:val="001D0F98"/>
    <w:rsid w:val="001D1B4C"/>
    <w:rsid w:val="001D2AE0"/>
    <w:rsid w:val="001D4472"/>
    <w:rsid w:val="001D4664"/>
    <w:rsid w:val="001D4C12"/>
    <w:rsid w:val="001D4F10"/>
    <w:rsid w:val="001D5727"/>
    <w:rsid w:val="001D67E4"/>
    <w:rsid w:val="001D6D5E"/>
    <w:rsid w:val="001D7EA6"/>
    <w:rsid w:val="001E0FB6"/>
    <w:rsid w:val="001E2F0E"/>
    <w:rsid w:val="001E52E1"/>
    <w:rsid w:val="001E5963"/>
    <w:rsid w:val="001E5A3A"/>
    <w:rsid w:val="001E6469"/>
    <w:rsid w:val="001F0925"/>
    <w:rsid w:val="001F0CD0"/>
    <w:rsid w:val="001F15CC"/>
    <w:rsid w:val="001F168A"/>
    <w:rsid w:val="001F27F6"/>
    <w:rsid w:val="001F2ACC"/>
    <w:rsid w:val="001F4DE0"/>
    <w:rsid w:val="001F50BC"/>
    <w:rsid w:val="001F513B"/>
    <w:rsid w:val="001F564B"/>
    <w:rsid w:val="001F66E2"/>
    <w:rsid w:val="001F7D42"/>
    <w:rsid w:val="002027D2"/>
    <w:rsid w:val="00202ED7"/>
    <w:rsid w:val="0020391E"/>
    <w:rsid w:val="00203C5A"/>
    <w:rsid w:val="00204546"/>
    <w:rsid w:val="002048A7"/>
    <w:rsid w:val="00204D68"/>
    <w:rsid w:val="00205267"/>
    <w:rsid w:val="00206146"/>
    <w:rsid w:val="002062B0"/>
    <w:rsid w:val="0020644A"/>
    <w:rsid w:val="002076D2"/>
    <w:rsid w:val="00210B09"/>
    <w:rsid w:val="00210F39"/>
    <w:rsid w:val="00210FF9"/>
    <w:rsid w:val="002119E5"/>
    <w:rsid w:val="00211A5F"/>
    <w:rsid w:val="00211AF0"/>
    <w:rsid w:val="002157AD"/>
    <w:rsid w:val="00221F4D"/>
    <w:rsid w:val="00223269"/>
    <w:rsid w:val="0022348B"/>
    <w:rsid w:val="0022458A"/>
    <w:rsid w:val="00224622"/>
    <w:rsid w:val="00224DA4"/>
    <w:rsid w:val="00225370"/>
    <w:rsid w:val="00226233"/>
    <w:rsid w:val="002268E0"/>
    <w:rsid w:val="00230CF0"/>
    <w:rsid w:val="00231F0B"/>
    <w:rsid w:val="00232C46"/>
    <w:rsid w:val="00233D41"/>
    <w:rsid w:val="00236A70"/>
    <w:rsid w:val="00237035"/>
    <w:rsid w:val="0023788C"/>
    <w:rsid w:val="002401CC"/>
    <w:rsid w:val="00241D23"/>
    <w:rsid w:val="00242358"/>
    <w:rsid w:val="00242CB6"/>
    <w:rsid w:val="00242F49"/>
    <w:rsid w:val="00242FBF"/>
    <w:rsid w:val="002430FF"/>
    <w:rsid w:val="00243232"/>
    <w:rsid w:val="00244512"/>
    <w:rsid w:val="00245A4F"/>
    <w:rsid w:val="00247557"/>
    <w:rsid w:val="00247F36"/>
    <w:rsid w:val="0025012E"/>
    <w:rsid w:val="00251EE8"/>
    <w:rsid w:val="00254F3E"/>
    <w:rsid w:val="00255E38"/>
    <w:rsid w:val="00257A5F"/>
    <w:rsid w:val="00257C89"/>
    <w:rsid w:val="002611A8"/>
    <w:rsid w:val="00262E15"/>
    <w:rsid w:val="0026362C"/>
    <w:rsid w:val="00265021"/>
    <w:rsid w:val="002673F9"/>
    <w:rsid w:val="002711B7"/>
    <w:rsid w:val="00271C2F"/>
    <w:rsid w:val="00271D21"/>
    <w:rsid w:val="002726F3"/>
    <w:rsid w:val="002760A8"/>
    <w:rsid w:val="0027773F"/>
    <w:rsid w:val="00280E07"/>
    <w:rsid w:val="00282533"/>
    <w:rsid w:val="00283A06"/>
    <w:rsid w:val="00283F20"/>
    <w:rsid w:val="00285135"/>
    <w:rsid w:val="00285B56"/>
    <w:rsid w:val="0028683D"/>
    <w:rsid w:val="00293254"/>
    <w:rsid w:val="002945AE"/>
    <w:rsid w:val="00295171"/>
    <w:rsid w:val="00295BCC"/>
    <w:rsid w:val="00295E6B"/>
    <w:rsid w:val="00296850"/>
    <w:rsid w:val="00296BBC"/>
    <w:rsid w:val="00296C6C"/>
    <w:rsid w:val="002977DA"/>
    <w:rsid w:val="00297BF6"/>
    <w:rsid w:val="002A2B36"/>
    <w:rsid w:val="002A2B65"/>
    <w:rsid w:val="002A3AC9"/>
    <w:rsid w:val="002A4E61"/>
    <w:rsid w:val="002A503F"/>
    <w:rsid w:val="002A5B98"/>
    <w:rsid w:val="002A787A"/>
    <w:rsid w:val="002A7FC4"/>
    <w:rsid w:val="002B0226"/>
    <w:rsid w:val="002B048E"/>
    <w:rsid w:val="002B0AC0"/>
    <w:rsid w:val="002B0C75"/>
    <w:rsid w:val="002B0F8D"/>
    <w:rsid w:val="002B1C41"/>
    <w:rsid w:val="002B433B"/>
    <w:rsid w:val="002B4E8B"/>
    <w:rsid w:val="002B59DE"/>
    <w:rsid w:val="002C06B3"/>
    <w:rsid w:val="002C1EA8"/>
    <w:rsid w:val="002C2585"/>
    <w:rsid w:val="002C4740"/>
    <w:rsid w:val="002C4FC8"/>
    <w:rsid w:val="002C5BB2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361C"/>
    <w:rsid w:val="002E53AA"/>
    <w:rsid w:val="002E5A13"/>
    <w:rsid w:val="002E6344"/>
    <w:rsid w:val="002E6BDD"/>
    <w:rsid w:val="002F06D0"/>
    <w:rsid w:val="002F085D"/>
    <w:rsid w:val="002F0ED2"/>
    <w:rsid w:val="002F1262"/>
    <w:rsid w:val="002F44C2"/>
    <w:rsid w:val="002F5BC6"/>
    <w:rsid w:val="002F71D7"/>
    <w:rsid w:val="002F7C52"/>
    <w:rsid w:val="00300621"/>
    <w:rsid w:val="00301124"/>
    <w:rsid w:val="00304D1D"/>
    <w:rsid w:val="00307166"/>
    <w:rsid w:val="00311DC1"/>
    <w:rsid w:val="003136F7"/>
    <w:rsid w:val="003141E0"/>
    <w:rsid w:val="0031430B"/>
    <w:rsid w:val="00316D17"/>
    <w:rsid w:val="00317838"/>
    <w:rsid w:val="00321696"/>
    <w:rsid w:val="00322CA4"/>
    <w:rsid w:val="00323482"/>
    <w:rsid w:val="00323B45"/>
    <w:rsid w:val="00324537"/>
    <w:rsid w:val="00325770"/>
    <w:rsid w:val="003275A7"/>
    <w:rsid w:val="00330B17"/>
    <w:rsid w:val="00331380"/>
    <w:rsid w:val="00333B68"/>
    <w:rsid w:val="0033534E"/>
    <w:rsid w:val="00335AAF"/>
    <w:rsid w:val="00336A3B"/>
    <w:rsid w:val="00337864"/>
    <w:rsid w:val="00340C4B"/>
    <w:rsid w:val="003413D3"/>
    <w:rsid w:val="00342929"/>
    <w:rsid w:val="003442C4"/>
    <w:rsid w:val="00344372"/>
    <w:rsid w:val="00344A72"/>
    <w:rsid w:val="003463B7"/>
    <w:rsid w:val="003466E6"/>
    <w:rsid w:val="00346770"/>
    <w:rsid w:val="00346CB2"/>
    <w:rsid w:val="00346EBE"/>
    <w:rsid w:val="0035128D"/>
    <w:rsid w:val="00351E3E"/>
    <w:rsid w:val="0035225B"/>
    <w:rsid w:val="00352C92"/>
    <w:rsid w:val="0035368E"/>
    <w:rsid w:val="0035418E"/>
    <w:rsid w:val="003550E3"/>
    <w:rsid w:val="00355EDC"/>
    <w:rsid w:val="00360C9A"/>
    <w:rsid w:val="003613D9"/>
    <w:rsid w:val="00363678"/>
    <w:rsid w:val="00363B19"/>
    <w:rsid w:val="00365694"/>
    <w:rsid w:val="00365865"/>
    <w:rsid w:val="0036681C"/>
    <w:rsid w:val="00366D26"/>
    <w:rsid w:val="00366D6D"/>
    <w:rsid w:val="003704DE"/>
    <w:rsid w:val="00370D9B"/>
    <w:rsid w:val="00371E31"/>
    <w:rsid w:val="003735EF"/>
    <w:rsid w:val="00376659"/>
    <w:rsid w:val="00376759"/>
    <w:rsid w:val="00376D88"/>
    <w:rsid w:val="00381232"/>
    <w:rsid w:val="00381CF6"/>
    <w:rsid w:val="00381EAF"/>
    <w:rsid w:val="00382D39"/>
    <w:rsid w:val="003831EF"/>
    <w:rsid w:val="003833A9"/>
    <w:rsid w:val="003844BA"/>
    <w:rsid w:val="003900BA"/>
    <w:rsid w:val="003914B7"/>
    <w:rsid w:val="00391571"/>
    <w:rsid w:val="00392B0A"/>
    <w:rsid w:val="00395057"/>
    <w:rsid w:val="0039509F"/>
    <w:rsid w:val="00395AF1"/>
    <w:rsid w:val="00395C40"/>
    <w:rsid w:val="00397BDE"/>
    <w:rsid w:val="00397EBF"/>
    <w:rsid w:val="003A0315"/>
    <w:rsid w:val="003A4612"/>
    <w:rsid w:val="003A6AF9"/>
    <w:rsid w:val="003A7155"/>
    <w:rsid w:val="003B027C"/>
    <w:rsid w:val="003B37F8"/>
    <w:rsid w:val="003B46EC"/>
    <w:rsid w:val="003B59AF"/>
    <w:rsid w:val="003B6A0A"/>
    <w:rsid w:val="003B6D32"/>
    <w:rsid w:val="003B702C"/>
    <w:rsid w:val="003B772C"/>
    <w:rsid w:val="003B79AC"/>
    <w:rsid w:val="003C11B6"/>
    <w:rsid w:val="003C218E"/>
    <w:rsid w:val="003C2CCA"/>
    <w:rsid w:val="003C58DB"/>
    <w:rsid w:val="003C6250"/>
    <w:rsid w:val="003C6483"/>
    <w:rsid w:val="003C7951"/>
    <w:rsid w:val="003D04F9"/>
    <w:rsid w:val="003D0695"/>
    <w:rsid w:val="003D2041"/>
    <w:rsid w:val="003D30FF"/>
    <w:rsid w:val="003D4276"/>
    <w:rsid w:val="003D435B"/>
    <w:rsid w:val="003D43F0"/>
    <w:rsid w:val="003D4729"/>
    <w:rsid w:val="003D5C55"/>
    <w:rsid w:val="003E6606"/>
    <w:rsid w:val="003E6982"/>
    <w:rsid w:val="003F069C"/>
    <w:rsid w:val="003F0E7C"/>
    <w:rsid w:val="003F328F"/>
    <w:rsid w:val="003F59CF"/>
    <w:rsid w:val="003F6519"/>
    <w:rsid w:val="003F6CD6"/>
    <w:rsid w:val="003F78DD"/>
    <w:rsid w:val="004000CD"/>
    <w:rsid w:val="0040205F"/>
    <w:rsid w:val="004029B6"/>
    <w:rsid w:val="00402A76"/>
    <w:rsid w:val="00403B2F"/>
    <w:rsid w:val="00404AE7"/>
    <w:rsid w:val="00405022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1621F"/>
    <w:rsid w:val="00421403"/>
    <w:rsid w:val="00421725"/>
    <w:rsid w:val="0042291F"/>
    <w:rsid w:val="0042451B"/>
    <w:rsid w:val="00425102"/>
    <w:rsid w:val="0042514B"/>
    <w:rsid w:val="00425860"/>
    <w:rsid w:val="0042611F"/>
    <w:rsid w:val="00426C0B"/>
    <w:rsid w:val="00426D20"/>
    <w:rsid w:val="004277C3"/>
    <w:rsid w:val="00427AA0"/>
    <w:rsid w:val="004309AC"/>
    <w:rsid w:val="004321E2"/>
    <w:rsid w:val="0043259A"/>
    <w:rsid w:val="0043279E"/>
    <w:rsid w:val="00432BD4"/>
    <w:rsid w:val="0043339A"/>
    <w:rsid w:val="004339ED"/>
    <w:rsid w:val="00436EA0"/>
    <w:rsid w:val="00440BE4"/>
    <w:rsid w:val="00442040"/>
    <w:rsid w:val="0044341B"/>
    <w:rsid w:val="00443E4E"/>
    <w:rsid w:val="00445B3B"/>
    <w:rsid w:val="00445F76"/>
    <w:rsid w:val="004509C6"/>
    <w:rsid w:val="004509D9"/>
    <w:rsid w:val="004516EB"/>
    <w:rsid w:val="00451DCC"/>
    <w:rsid w:val="00452277"/>
    <w:rsid w:val="00452C36"/>
    <w:rsid w:val="00455348"/>
    <w:rsid w:val="00456970"/>
    <w:rsid w:val="00456B56"/>
    <w:rsid w:val="004613DD"/>
    <w:rsid w:val="00461DFE"/>
    <w:rsid w:val="00462138"/>
    <w:rsid w:val="0046383C"/>
    <w:rsid w:val="00463EB7"/>
    <w:rsid w:val="00464A4D"/>
    <w:rsid w:val="00465FEE"/>
    <w:rsid w:val="00466651"/>
    <w:rsid w:val="00467BFE"/>
    <w:rsid w:val="00470E0D"/>
    <w:rsid w:val="004712E7"/>
    <w:rsid w:val="004729F2"/>
    <w:rsid w:val="00475869"/>
    <w:rsid w:val="00476896"/>
    <w:rsid w:val="004778B8"/>
    <w:rsid w:val="00482E03"/>
    <w:rsid w:val="004833F9"/>
    <w:rsid w:val="004848EF"/>
    <w:rsid w:val="00486ECB"/>
    <w:rsid w:val="00487813"/>
    <w:rsid w:val="004905DD"/>
    <w:rsid w:val="00490668"/>
    <w:rsid w:val="00491FA1"/>
    <w:rsid w:val="0049227C"/>
    <w:rsid w:val="004939A7"/>
    <w:rsid w:val="004943ED"/>
    <w:rsid w:val="0049522D"/>
    <w:rsid w:val="004957B3"/>
    <w:rsid w:val="00495D8E"/>
    <w:rsid w:val="004A1232"/>
    <w:rsid w:val="004A1ACC"/>
    <w:rsid w:val="004A38FD"/>
    <w:rsid w:val="004A3C1A"/>
    <w:rsid w:val="004A63EE"/>
    <w:rsid w:val="004A680C"/>
    <w:rsid w:val="004A6F45"/>
    <w:rsid w:val="004A7059"/>
    <w:rsid w:val="004B3394"/>
    <w:rsid w:val="004B518B"/>
    <w:rsid w:val="004B601E"/>
    <w:rsid w:val="004C29E8"/>
    <w:rsid w:val="004C5C1C"/>
    <w:rsid w:val="004C644D"/>
    <w:rsid w:val="004C674E"/>
    <w:rsid w:val="004C6B8D"/>
    <w:rsid w:val="004D04B2"/>
    <w:rsid w:val="004D22D7"/>
    <w:rsid w:val="004D340C"/>
    <w:rsid w:val="004D4884"/>
    <w:rsid w:val="004D4988"/>
    <w:rsid w:val="004D5F85"/>
    <w:rsid w:val="004D6903"/>
    <w:rsid w:val="004E1CDD"/>
    <w:rsid w:val="004E2005"/>
    <w:rsid w:val="004E2159"/>
    <w:rsid w:val="004E2BB8"/>
    <w:rsid w:val="004E309E"/>
    <w:rsid w:val="004E454A"/>
    <w:rsid w:val="004E4C16"/>
    <w:rsid w:val="004F025B"/>
    <w:rsid w:val="004F0D07"/>
    <w:rsid w:val="004F12DC"/>
    <w:rsid w:val="004F1319"/>
    <w:rsid w:val="004F1B56"/>
    <w:rsid w:val="004F22D0"/>
    <w:rsid w:val="004F4E8D"/>
    <w:rsid w:val="004F6294"/>
    <w:rsid w:val="004F6CD0"/>
    <w:rsid w:val="004F7360"/>
    <w:rsid w:val="004F768E"/>
    <w:rsid w:val="004F7EBC"/>
    <w:rsid w:val="00500F48"/>
    <w:rsid w:val="00501A7A"/>
    <w:rsid w:val="00502240"/>
    <w:rsid w:val="005038B6"/>
    <w:rsid w:val="00504F61"/>
    <w:rsid w:val="005066C5"/>
    <w:rsid w:val="00507127"/>
    <w:rsid w:val="0050713D"/>
    <w:rsid w:val="00510AE9"/>
    <w:rsid w:val="0051310C"/>
    <w:rsid w:val="005139C9"/>
    <w:rsid w:val="005145C7"/>
    <w:rsid w:val="0051598B"/>
    <w:rsid w:val="005168B1"/>
    <w:rsid w:val="005220E7"/>
    <w:rsid w:val="0052470E"/>
    <w:rsid w:val="00526CE7"/>
    <w:rsid w:val="0053094C"/>
    <w:rsid w:val="00531514"/>
    <w:rsid w:val="0053205E"/>
    <w:rsid w:val="005331DC"/>
    <w:rsid w:val="00533F46"/>
    <w:rsid w:val="00535970"/>
    <w:rsid w:val="005405B3"/>
    <w:rsid w:val="00541085"/>
    <w:rsid w:val="005439F4"/>
    <w:rsid w:val="00544707"/>
    <w:rsid w:val="00545AE8"/>
    <w:rsid w:val="00545FFF"/>
    <w:rsid w:val="005472A2"/>
    <w:rsid w:val="0054745E"/>
    <w:rsid w:val="00550314"/>
    <w:rsid w:val="005504E2"/>
    <w:rsid w:val="005534D7"/>
    <w:rsid w:val="005536D6"/>
    <w:rsid w:val="00553903"/>
    <w:rsid w:val="00553E27"/>
    <w:rsid w:val="00554DFF"/>
    <w:rsid w:val="005550DB"/>
    <w:rsid w:val="0055606A"/>
    <w:rsid w:val="005562F7"/>
    <w:rsid w:val="0055662B"/>
    <w:rsid w:val="005571A3"/>
    <w:rsid w:val="00557A52"/>
    <w:rsid w:val="00560B0E"/>
    <w:rsid w:val="0056110A"/>
    <w:rsid w:val="00562C23"/>
    <w:rsid w:val="005636C7"/>
    <w:rsid w:val="00563BCB"/>
    <w:rsid w:val="00567652"/>
    <w:rsid w:val="005703C7"/>
    <w:rsid w:val="00570B8A"/>
    <w:rsid w:val="00571804"/>
    <w:rsid w:val="0057259A"/>
    <w:rsid w:val="005728F2"/>
    <w:rsid w:val="00572B8E"/>
    <w:rsid w:val="00572C85"/>
    <w:rsid w:val="00572F5A"/>
    <w:rsid w:val="0057316F"/>
    <w:rsid w:val="005738B4"/>
    <w:rsid w:val="00573FD6"/>
    <w:rsid w:val="00576CFF"/>
    <w:rsid w:val="00577128"/>
    <w:rsid w:val="0057764E"/>
    <w:rsid w:val="00581E97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1BDA"/>
    <w:rsid w:val="005A1BEB"/>
    <w:rsid w:val="005A2931"/>
    <w:rsid w:val="005A2A92"/>
    <w:rsid w:val="005A3150"/>
    <w:rsid w:val="005A59C6"/>
    <w:rsid w:val="005A61EC"/>
    <w:rsid w:val="005A7EBB"/>
    <w:rsid w:val="005B02CD"/>
    <w:rsid w:val="005B24D4"/>
    <w:rsid w:val="005B3004"/>
    <w:rsid w:val="005B6C30"/>
    <w:rsid w:val="005B6F85"/>
    <w:rsid w:val="005B7107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C6CA0"/>
    <w:rsid w:val="005D03C3"/>
    <w:rsid w:val="005D0F13"/>
    <w:rsid w:val="005D16E2"/>
    <w:rsid w:val="005D18D8"/>
    <w:rsid w:val="005D2FF2"/>
    <w:rsid w:val="005D3C30"/>
    <w:rsid w:val="005D4D44"/>
    <w:rsid w:val="005D61A2"/>
    <w:rsid w:val="005D6276"/>
    <w:rsid w:val="005D6623"/>
    <w:rsid w:val="005D6E13"/>
    <w:rsid w:val="005E2021"/>
    <w:rsid w:val="005E276E"/>
    <w:rsid w:val="005E2EFE"/>
    <w:rsid w:val="005E321E"/>
    <w:rsid w:val="005E4524"/>
    <w:rsid w:val="005E4E95"/>
    <w:rsid w:val="005E54CF"/>
    <w:rsid w:val="005E622F"/>
    <w:rsid w:val="005E70D9"/>
    <w:rsid w:val="005F0204"/>
    <w:rsid w:val="005F2F6D"/>
    <w:rsid w:val="005F473A"/>
    <w:rsid w:val="005F4F1B"/>
    <w:rsid w:val="005F584A"/>
    <w:rsid w:val="005F662D"/>
    <w:rsid w:val="005F6866"/>
    <w:rsid w:val="00600323"/>
    <w:rsid w:val="00600968"/>
    <w:rsid w:val="00601541"/>
    <w:rsid w:val="0060207E"/>
    <w:rsid w:val="00602DE8"/>
    <w:rsid w:val="0060615C"/>
    <w:rsid w:val="00607774"/>
    <w:rsid w:val="00607986"/>
    <w:rsid w:val="00607E06"/>
    <w:rsid w:val="00612C5A"/>
    <w:rsid w:val="00613487"/>
    <w:rsid w:val="00613778"/>
    <w:rsid w:val="006141BC"/>
    <w:rsid w:val="006217C4"/>
    <w:rsid w:val="00621ABC"/>
    <w:rsid w:val="00624423"/>
    <w:rsid w:val="00624A0D"/>
    <w:rsid w:val="00626225"/>
    <w:rsid w:val="0062697F"/>
    <w:rsid w:val="00630EEE"/>
    <w:rsid w:val="006313AB"/>
    <w:rsid w:val="006322EA"/>
    <w:rsid w:val="0063408C"/>
    <w:rsid w:val="006363D9"/>
    <w:rsid w:val="00637BFB"/>
    <w:rsid w:val="00640F75"/>
    <w:rsid w:val="006427AB"/>
    <w:rsid w:val="00642B35"/>
    <w:rsid w:val="0064359F"/>
    <w:rsid w:val="0064653C"/>
    <w:rsid w:val="006467C7"/>
    <w:rsid w:val="00650399"/>
    <w:rsid w:val="006504DF"/>
    <w:rsid w:val="00650851"/>
    <w:rsid w:val="00650FD2"/>
    <w:rsid w:val="006600B7"/>
    <w:rsid w:val="0066047C"/>
    <w:rsid w:val="00660C60"/>
    <w:rsid w:val="006624FF"/>
    <w:rsid w:val="00662777"/>
    <w:rsid w:val="0066437A"/>
    <w:rsid w:val="0067072A"/>
    <w:rsid w:val="006711FA"/>
    <w:rsid w:val="006720D4"/>
    <w:rsid w:val="006721F5"/>
    <w:rsid w:val="00673EDC"/>
    <w:rsid w:val="00675DFB"/>
    <w:rsid w:val="00676AA1"/>
    <w:rsid w:val="00677126"/>
    <w:rsid w:val="00681D24"/>
    <w:rsid w:val="00682C5A"/>
    <w:rsid w:val="006830F4"/>
    <w:rsid w:val="0068489E"/>
    <w:rsid w:val="006857E6"/>
    <w:rsid w:val="00686F34"/>
    <w:rsid w:val="0069226C"/>
    <w:rsid w:val="006952CE"/>
    <w:rsid w:val="00695445"/>
    <w:rsid w:val="00695803"/>
    <w:rsid w:val="00696A1E"/>
    <w:rsid w:val="0069734C"/>
    <w:rsid w:val="006A0212"/>
    <w:rsid w:val="006A0676"/>
    <w:rsid w:val="006A1F32"/>
    <w:rsid w:val="006A5455"/>
    <w:rsid w:val="006A5F12"/>
    <w:rsid w:val="006A6698"/>
    <w:rsid w:val="006A6FF9"/>
    <w:rsid w:val="006A713C"/>
    <w:rsid w:val="006A72E7"/>
    <w:rsid w:val="006A7811"/>
    <w:rsid w:val="006B0C2A"/>
    <w:rsid w:val="006B1260"/>
    <w:rsid w:val="006B2EA1"/>
    <w:rsid w:val="006B48A6"/>
    <w:rsid w:val="006B5002"/>
    <w:rsid w:val="006B6771"/>
    <w:rsid w:val="006B7B44"/>
    <w:rsid w:val="006B7CEA"/>
    <w:rsid w:val="006B7E52"/>
    <w:rsid w:val="006C001A"/>
    <w:rsid w:val="006C12FE"/>
    <w:rsid w:val="006C202D"/>
    <w:rsid w:val="006C2625"/>
    <w:rsid w:val="006C2CF5"/>
    <w:rsid w:val="006C3421"/>
    <w:rsid w:val="006C3C45"/>
    <w:rsid w:val="006C42F0"/>
    <w:rsid w:val="006C45F4"/>
    <w:rsid w:val="006C49D9"/>
    <w:rsid w:val="006C5A98"/>
    <w:rsid w:val="006C5BCF"/>
    <w:rsid w:val="006C62E9"/>
    <w:rsid w:val="006C654C"/>
    <w:rsid w:val="006C6A05"/>
    <w:rsid w:val="006C73A2"/>
    <w:rsid w:val="006D0017"/>
    <w:rsid w:val="006D0A1F"/>
    <w:rsid w:val="006D18CE"/>
    <w:rsid w:val="006D1F59"/>
    <w:rsid w:val="006D2575"/>
    <w:rsid w:val="006D3616"/>
    <w:rsid w:val="006D373A"/>
    <w:rsid w:val="006D374B"/>
    <w:rsid w:val="006D57E8"/>
    <w:rsid w:val="006D59FD"/>
    <w:rsid w:val="006D5DBD"/>
    <w:rsid w:val="006D71B8"/>
    <w:rsid w:val="006D7665"/>
    <w:rsid w:val="006D7D3C"/>
    <w:rsid w:val="006E0761"/>
    <w:rsid w:val="006E294D"/>
    <w:rsid w:val="006E2A9B"/>
    <w:rsid w:val="006E2B7D"/>
    <w:rsid w:val="006E2CB0"/>
    <w:rsid w:val="006E3C5E"/>
    <w:rsid w:val="006E4144"/>
    <w:rsid w:val="006E4F67"/>
    <w:rsid w:val="006E51B4"/>
    <w:rsid w:val="006E6316"/>
    <w:rsid w:val="006E715E"/>
    <w:rsid w:val="006F0F68"/>
    <w:rsid w:val="006F126E"/>
    <w:rsid w:val="006F19E1"/>
    <w:rsid w:val="006F1AC3"/>
    <w:rsid w:val="006F1DC8"/>
    <w:rsid w:val="006F2628"/>
    <w:rsid w:val="006F2942"/>
    <w:rsid w:val="006F3124"/>
    <w:rsid w:val="006F3912"/>
    <w:rsid w:val="006F68EB"/>
    <w:rsid w:val="007011A3"/>
    <w:rsid w:val="0070310D"/>
    <w:rsid w:val="00703199"/>
    <w:rsid w:val="00706152"/>
    <w:rsid w:val="00707BD0"/>
    <w:rsid w:val="00710110"/>
    <w:rsid w:val="00710E1B"/>
    <w:rsid w:val="00712441"/>
    <w:rsid w:val="00712ACC"/>
    <w:rsid w:val="007145DC"/>
    <w:rsid w:val="00714D70"/>
    <w:rsid w:val="007168AF"/>
    <w:rsid w:val="00720729"/>
    <w:rsid w:val="00720C0B"/>
    <w:rsid w:val="00720DA8"/>
    <w:rsid w:val="007225B9"/>
    <w:rsid w:val="007227CA"/>
    <w:rsid w:val="00722E01"/>
    <w:rsid w:val="00723289"/>
    <w:rsid w:val="00723826"/>
    <w:rsid w:val="007248E9"/>
    <w:rsid w:val="00724A6B"/>
    <w:rsid w:val="00724ECF"/>
    <w:rsid w:val="00727360"/>
    <w:rsid w:val="00727F2F"/>
    <w:rsid w:val="00732995"/>
    <w:rsid w:val="007404E3"/>
    <w:rsid w:val="0074051E"/>
    <w:rsid w:val="0074061B"/>
    <w:rsid w:val="007415FD"/>
    <w:rsid w:val="00742594"/>
    <w:rsid w:val="007425A7"/>
    <w:rsid w:val="007444FB"/>
    <w:rsid w:val="00744ED8"/>
    <w:rsid w:val="0074537A"/>
    <w:rsid w:val="007458D1"/>
    <w:rsid w:val="00746431"/>
    <w:rsid w:val="00746C27"/>
    <w:rsid w:val="00750895"/>
    <w:rsid w:val="00750D23"/>
    <w:rsid w:val="007516B0"/>
    <w:rsid w:val="00752E1B"/>
    <w:rsid w:val="00755FA1"/>
    <w:rsid w:val="00757766"/>
    <w:rsid w:val="007601CA"/>
    <w:rsid w:val="00760256"/>
    <w:rsid w:val="00760537"/>
    <w:rsid w:val="00760575"/>
    <w:rsid w:val="0076118A"/>
    <w:rsid w:val="007614F4"/>
    <w:rsid w:val="00761BDD"/>
    <w:rsid w:val="0076393B"/>
    <w:rsid w:val="007646B5"/>
    <w:rsid w:val="00764943"/>
    <w:rsid w:val="00765783"/>
    <w:rsid w:val="00770C1E"/>
    <w:rsid w:val="00770D6C"/>
    <w:rsid w:val="007719CB"/>
    <w:rsid w:val="007726AD"/>
    <w:rsid w:val="00772C9B"/>
    <w:rsid w:val="00774895"/>
    <w:rsid w:val="007758CA"/>
    <w:rsid w:val="00776EB9"/>
    <w:rsid w:val="00783364"/>
    <w:rsid w:val="00783635"/>
    <w:rsid w:val="0078402A"/>
    <w:rsid w:val="00786DDB"/>
    <w:rsid w:val="00786EE2"/>
    <w:rsid w:val="007902D1"/>
    <w:rsid w:val="00790C22"/>
    <w:rsid w:val="00791642"/>
    <w:rsid w:val="007950C0"/>
    <w:rsid w:val="007966B8"/>
    <w:rsid w:val="00796D69"/>
    <w:rsid w:val="00796E26"/>
    <w:rsid w:val="007971F4"/>
    <w:rsid w:val="00797F34"/>
    <w:rsid w:val="007A04CE"/>
    <w:rsid w:val="007A0B58"/>
    <w:rsid w:val="007A1549"/>
    <w:rsid w:val="007A297A"/>
    <w:rsid w:val="007A3DD3"/>
    <w:rsid w:val="007A5094"/>
    <w:rsid w:val="007A6864"/>
    <w:rsid w:val="007B116E"/>
    <w:rsid w:val="007B2874"/>
    <w:rsid w:val="007B340D"/>
    <w:rsid w:val="007B4F66"/>
    <w:rsid w:val="007B5668"/>
    <w:rsid w:val="007B6A8B"/>
    <w:rsid w:val="007B7E7E"/>
    <w:rsid w:val="007C335D"/>
    <w:rsid w:val="007C40F1"/>
    <w:rsid w:val="007D03AF"/>
    <w:rsid w:val="007D0BE6"/>
    <w:rsid w:val="007D29AB"/>
    <w:rsid w:val="007D303F"/>
    <w:rsid w:val="007D4ED9"/>
    <w:rsid w:val="007D6ED8"/>
    <w:rsid w:val="007D6FDC"/>
    <w:rsid w:val="007D7FAF"/>
    <w:rsid w:val="007E32FA"/>
    <w:rsid w:val="007E3B42"/>
    <w:rsid w:val="007E3B76"/>
    <w:rsid w:val="007E441A"/>
    <w:rsid w:val="007E472C"/>
    <w:rsid w:val="007E4C41"/>
    <w:rsid w:val="007E4D9C"/>
    <w:rsid w:val="007E5028"/>
    <w:rsid w:val="007E6CB3"/>
    <w:rsid w:val="007E72E6"/>
    <w:rsid w:val="007E7A22"/>
    <w:rsid w:val="007F0BE0"/>
    <w:rsid w:val="007F2A1C"/>
    <w:rsid w:val="007F3EF1"/>
    <w:rsid w:val="007F46A5"/>
    <w:rsid w:val="007F70DB"/>
    <w:rsid w:val="007F7AFD"/>
    <w:rsid w:val="007F7D33"/>
    <w:rsid w:val="0080034B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1D0"/>
    <w:rsid w:val="00821678"/>
    <w:rsid w:val="008225B7"/>
    <w:rsid w:val="008231A9"/>
    <w:rsid w:val="00823629"/>
    <w:rsid w:val="008246DD"/>
    <w:rsid w:val="00824B0D"/>
    <w:rsid w:val="008268FD"/>
    <w:rsid w:val="00826E30"/>
    <w:rsid w:val="00826E5D"/>
    <w:rsid w:val="00831399"/>
    <w:rsid w:val="008316D4"/>
    <w:rsid w:val="0083370E"/>
    <w:rsid w:val="00833D22"/>
    <w:rsid w:val="00833E59"/>
    <w:rsid w:val="00834CD0"/>
    <w:rsid w:val="00835E49"/>
    <w:rsid w:val="0083666E"/>
    <w:rsid w:val="008373DF"/>
    <w:rsid w:val="008379D7"/>
    <w:rsid w:val="0084176B"/>
    <w:rsid w:val="00843958"/>
    <w:rsid w:val="00843DAB"/>
    <w:rsid w:val="00843DE7"/>
    <w:rsid w:val="008449F8"/>
    <w:rsid w:val="008452E9"/>
    <w:rsid w:val="00845E63"/>
    <w:rsid w:val="00847A44"/>
    <w:rsid w:val="00850C38"/>
    <w:rsid w:val="0085277C"/>
    <w:rsid w:val="00854552"/>
    <w:rsid w:val="008573C4"/>
    <w:rsid w:val="008600FF"/>
    <w:rsid w:val="0086161B"/>
    <w:rsid w:val="00865384"/>
    <w:rsid w:val="008660C7"/>
    <w:rsid w:val="00866742"/>
    <w:rsid w:val="00866C77"/>
    <w:rsid w:val="00867AAA"/>
    <w:rsid w:val="00867F43"/>
    <w:rsid w:val="00867FB3"/>
    <w:rsid w:val="008713EF"/>
    <w:rsid w:val="008725E5"/>
    <w:rsid w:val="00872C64"/>
    <w:rsid w:val="00873A12"/>
    <w:rsid w:val="0087412E"/>
    <w:rsid w:val="0087559F"/>
    <w:rsid w:val="00875966"/>
    <w:rsid w:val="00876BE0"/>
    <w:rsid w:val="00876BEC"/>
    <w:rsid w:val="00877C44"/>
    <w:rsid w:val="008806C1"/>
    <w:rsid w:val="00880C2D"/>
    <w:rsid w:val="008816ED"/>
    <w:rsid w:val="00881F86"/>
    <w:rsid w:val="00884629"/>
    <w:rsid w:val="008851A5"/>
    <w:rsid w:val="008870B8"/>
    <w:rsid w:val="00892548"/>
    <w:rsid w:val="008927E7"/>
    <w:rsid w:val="00892B44"/>
    <w:rsid w:val="00892EC3"/>
    <w:rsid w:val="00892F45"/>
    <w:rsid w:val="00893212"/>
    <w:rsid w:val="00894AC7"/>
    <w:rsid w:val="00895F0D"/>
    <w:rsid w:val="00896070"/>
    <w:rsid w:val="008962DF"/>
    <w:rsid w:val="008971BF"/>
    <w:rsid w:val="008A2B3F"/>
    <w:rsid w:val="008A2B88"/>
    <w:rsid w:val="008A2F4D"/>
    <w:rsid w:val="008A4CF9"/>
    <w:rsid w:val="008A4D6E"/>
    <w:rsid w:val="008A50E2"/>
    <w:rsid w:val="008A50ED"/>
    <w:rsid w:val="008A61BA"/>
    <w:rsid w:val="008A7E56"/>
    <w:rsid w:val="008B34BA"/>
    <w:rsid w:val="008B4223"/>
    <w:rsid w:val="008B53ED"/>
    <w:rsid w:val="008B7A6A"/>
    <w:rsid w:val="008C00D0"/>
    <w:rsid w:val="008C01B6"/>
    <w:rsid w:val="008C12F4"/>
    <w:rsid w:val="008C1D81"/>
    <w:rsid w:val="008C1EA1"/>
    <w:rsid w:val="008C2070"/>
    <w:rsid w:val="008C23D5"/>
    <w:rsid w:val="008C2E33"/>
    <w:rsid w:val="008C3459"/>
    <w:rsid w:val="008C6F34"/>
    <w:rsid w:val="008C76BD"/>
    <w:rsid w:val="008D02BB"/>
    <w:rsid w:val="008D0ED6"/>
    <w:rsid w:val="008D380F"/>
    <w:rsid w:val="008D385F"/>
    <w:rsid w:val="008D429A"/>
    <w:rsid w:val="008D5994"/>
    <w:rsid w:val="008D66E4"/>
    <w:rsid w:val="008D74ED"/>
    <w:rsid w:val="008E09C0"/>
    <w:rsid w:val="008E11BF"/>
    <w:rsid w:val="008E1B38"/>
    <w:rsid w:val="008E1E72"/>
    <w:rsid w:val="008E2D61"/>
    <w:rsid w:val="008E3A66"/>
    <w:rsid w:val="008E49CA"/>
    <w:rsid w:val="008E7A42"/>
    <w:rsid w:val="008F14C6"/>
    <w:rsid w:val="008F1A71"/>
    <w:rsid w:val="008F36A9"/>
    <w:rsid w:val="008F3EAA"/>
    <w:rsid w:val="008F4387"/>
    <w:rsid w:val="008F55C8"/>
    <w:rsid w:val="0090010F"/>
    <w:rsid w:val="009015CE"/>
    <w:rsid w:val="009018F6"/>
    <w:rsid w:val="009022A7"/>
    <w:rsid w:val="009027AF"/>
    <w:rsid w:val="00903353"/>
    <w:rsid w:val="00903A5E"/>
    <w:rsid w:val="00905327"/>
    <w:rsid w:val="0090593D"/>
    <w:rsid w:val="00905E26"/>
    <w:rsid w:val="00906524"/>
    <w:rsid w:val="00907A7E"/>
    <w:rsid w:val="0091057B"/>
    <w:rsid w:val="009111A6"/>
    <w:rsid w:val="0091205C"/>
    <w:rsid w:val="00912DD1"/>
    <w:rsid w:val="009136D4"/>
    <w:rsid w:val="00913769"/>
    <w:rsid w:val="009141AF"/>
    <w:rsid w:val="00914B7A"/>
    <w:rsid w:val="0091541C"/>
    <w:rsid w:val="00915906"/>
    <w:rsid w:val="0091592A"/>
    <w:rsid w:val="00915D68"/>
    <w:rsid w:val="0091753D"/>
    <w:rsid w:val="00917708"/>
    <w:rsid w:val="00917A56"/>
    <w:rsid w:val="0092021E"/>
    <w:rsid w:val="00920588"/>
    <w:rsid w:val="009208C3"/>
    <w:rsid w:val="009270ED"/>
    <w:rsid w:val="00927630"/>
    <w:rsid w:val="00930326"/>
    <w:rsid w:val="009314BB"/>
    <w:rsid w:val="00931C14"/>
    <w:rsid w:val="00932C88"/>
    <w:rsid w:val="00932F7E"/>
    <w:rsid w:val="0093413F"/>
    <w:rsid w:val="009377AC"/>
    <w:rsid w:val="00937A0B"/>
    <w:rsid w:val="00937E6D"/>
    <w:rsid w:val="00937F34"/>
    <w:rsid w:val="00940B7B"/>
    <w:rsid w:val="00940F45"/>
    <w:rsid w:val="00943B71"/>
    <w:rsid w:val="00945C0A"/>
    <w:rsid w:val="0094649C"/>
    <w:rsid w:val="00946981"/>
    <w:rsid w:val="00951490"/>
    <w:rsid w:val="009547EF"/>
    <w:rsid w:val="00956ACC"/>
    <w:rsid w:val="00960402"/>
    <w:rsid w:val="009628BD"/>
    <w:rsid w:val="00962C63"/>
    <w:rsid w:val="00962E00"/>
    <w:rsid w:val="009632F5"/>
    <w:rsid w:val="00966BC7"/>
    <w:rsid w:val="0097078E"/>
    <w:rsid w:val="00971305"/>
    <w:rsid w:val="00973DFC"/>
    <w:rsid w:val="00974E7C"/>
    <w:rsid w:val="00977207"/>
    <w:rsid w:val="00977333"/>
    <w:rsid w:val="00977D16"/>
    <w:rsid w:val="00977D81"/>
    <w:rsid w:val="00983B4E"/>
    <w:rsid w:val="00983CD1"/>
    <w:rsid w:val="00986ECF"/>
    <w:rsid w:val="00987340"/>
    <w:rsid w:val="00992979"/>
    <w:rsid w:val="00994EB8"/>
    <w:rsid w:val="00995C2E"/>
    <w:rsid w:val="0099738F"/>
    <w:rsid w:val="009A39D5"/>
    <w:rsid w:val="009A58DA"/>
    <w:rsid w:val="009B0BC5"/>
    <w:rsid w:val="009B0F6B"/>
    <w:rsid w:val="009B117B"/>
    <w:rsid w:val="009B18DD"/>
    <w:rsid w:val="009B229E"/>
    <w:rsid w:val="009B24A9"/>
    <w:rsid w:val="009B35C1"/>
    <w:rsid w:val="009B4E41"/>
    <w:rsid w:val="009B5513"/>
    <w:rsid w:val="009C0A56"/>
    <w:rsid w:val="009C1566"/>
    <w:rsid w:val="009C2038"/>
    <w:rsid w:val="009C23F3"/>
    <w:rsid w:val="009C2D22"/>
    <w:rsid w:val="009C4456"/>
    <w:rsid w:val="009C5D87"/>
    <w:rsid w:val="009C6263"/>
    <w:rsid w:val="009C6967"/>
    <w:rsid w:val="009C6AA1"/>
    <w:rsid w:val="009C6AF5"/>
    <w:rsid w:val="009C740A"/>
    <w:rsid w:val="009D0FBD"/>
    <w:rsid w:val="009D19F4"/>
    <w:rsid w:val="009D19F6"/>
    <w:rsid w:val="009D1A60"/>
    <w:rsid w:val="009D2406"/>
    <w:rsid w:val="009D3338"/>
    <w:rsid w:val="009D47C4"/>
    <w:rsid w:val="009D4DF1"/>
    <w:rsid w:val="009E0E79"/>
    <w:rsid w:val="009E2FC5"/>
    <w:rsid w:val="009E3B00"/>
    <w:rsid w:val="009E3E28"/>
    <w:rsid w:val="009E455C"/>
    <w:rsid w:val="009E4959"/>
    <w:rsid w:val="009E49C5"/>
    <w:rsid w:val="009E58AC"/>
    <w:rsid w:val="009E5A87"/>
    <w:rsid w:val="009E7CAA"/>
    <w:rsid w:val="009F0870"/>
    <w:rsid w:val="009F13F9"/>
    <w:rsid w:val="009F145F"/>
    <w:rsid w:val="009F245F"/>
    <w:rsid w:val="009F3B9A"/>
    <w:rsid w:val="009F4D8A"/>
    <w:rsid w:val="009F5BE7"/>
    <w:rsid w:val="009F64B3"/>
    <w:rsid w:val="009F68A6"/>
    <w:rsid w:val="009F6AF6"/>
    <w:rsid w:val="009F76F2"/>
    <w:rsid w:val="009F772F"/>
    <w:rsid w:val="00A00186"/>
    <w:rsid w:val="00A00DFD"/>
    <w:rsid w:val="00A0302E"/>
    <w:rsid w:val="00A043C4"/>
    <w:rsid w:val="00A07FBA"/>
    <w:rsid w:val="00A20CA9"/>
    <w:rsid w:val="00A21F70"/>
    <w:rsid w:val="00A23EAF"/>
    <w:rsid w:val="00A26076"/>
    <w:rsid w:val="00A274D6"/>
    <w:rsid w:val="00A312A0"/>
    <w:rsid w:val="00A32605"/>
    <w:rsid w:val="00A33A4C"/>
    <w:rsid w:val="00A34762"/>
    <w:rsid w:val="00A348B5"/>
    <w:rsid w:val="00A34E5A"/>
    <w:rsid w:val="00A34FD4"/>
    <w:rsid w:val="00A35A1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3B54"/>
    <w:rsid w:val="00A545CB"/>
    <w:rsid w:val="00A56C48"/>
    <w:rsid w:val="00A60DC4"/>
    <w:rsid w:val="00A6104A"/>
    <w:rsid w:val="00A63877"/>
    <w:rsid w:val="00A651F5"/>
    <w:rsid w:val="00A6600C"/>
    <w:rsid w:val="00A66671"/>
    <w:rsid w:val="00A70288"/>
    <w:rsid w:val="00A7068F"/>
    <w:rsid w:val="00A723D9"/>
    <w:rsid w:val="00A72452"/>
    <w:rsid w:val="00A7275C"/>
    <w:rsid w:val="00A72B56"/>
    <w:rsid w:val="00A739BA"/>
    <w:rsid w:val="00A74108"/>
    <w:rsid w:val="00A746D8"/>
    <w:rsid w:val="00A75299"/>
    <w:rsid w:val="00A757D6"/>
    <w:rsid w:val="00A75D97"/>
    <w:rsid w:val="00A766F6"/>
    <w:rsid w:val="00A7671C"/>
    <w:rsid w:val="00A76B55"/>
    <w:rsid w:val="00A7765B"/>
    <w:rsid w:val="00A77BFE"/>
    <w:rsid w:val="00A80343"/>
    <w:rsid w:val="00A81AD3"/>
    <w:rsid w:val="00A81E60"/>
    <w:rsid w:val="00A825E8"/>
    <w:rsid w:val="00A846DF"/>
    <w:rsid w:val="00A853EE"/>
    <w:rsid w:val="00A863F4"/>
    <w:rsid w:val="00A874BD"/>
    <w:rsid w:val="00A87796"/>
    <w:rsid w:val="00A92ED4"/>
    <w:rsid w:val="00A947EC"/>
    <w:rsid w:val="00A960BB"/>
    <w:rsid w:val="00A96BE8"/>
    <w:rsid w:val="00A97098"/>
    <w:rsid w:val="00A97550"/>
    <w:rsid w:val="00AA241D"/>
    <w:rsid w:val="00AA4516"/>
    <w:rsid w:val="00AA4C77"/>
    <w:rsid w:val="00AA57E1"/>
    <w:rsid w:val="00AA6B07"/>
    <w:rsid w:val="00AA7764"/>
    <w:rsid w:val="00AA7C8E"/>
    <w:rsid w:val="00AB525E"/>
    <w:rsid w:val="00AB6229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BC8"/>
    <w:rsid w:val="00AD0FF4"/>
    <w:rsid w:val="00AD268B"/>
    <w:rsid w:val="00AD37A7"/>
    <w:rsid w:val="00AD45DD"/>
    <w:rsid w:val="00AD4E7F"/>
    <w:rsid w:val="00AD55FE"/>
    <w:rsid w:val="00AD653E"/>
    <w:rsid w:val="00AD6C5A"/>
    <w:rsid w:val="00AD777B"/>
    <w:rsid w:val="00AE14BB"/>
    <w:rsid w:val="00AE1F21"/>
    <w:rsid w:val="00AE2C24"/>
    <w:rsid w:val="00AE334B"/>
    <w:rsid w:val="00AE5214"/>
    <w:rsid w:val="00AE531C"/>
    <w:rsid w:val="00AE652E"/>
    <w:rsid w:val="00AF20B6"/>
    <w:rsid w:val="00AF20D6"/>
    <w:rsid w:val="00AF33D3"/>
    <w:rsid w:val="00AF3563"/>
    <w:rsid w:val="00AF56EC"/>
    <w:rsid w:val="00AF62A5"/>
    <w:rsid w:val="00AF7081"/>
    <w:rsid w:val="00AF710B"/>
    <w:rsid w:val="00B005D3"/>
    <w:rsid w:val="00B01D66"/>
    <w:rsid w:val="00B01FB0"/>
    <w:rsid w:val="00B05A3E"/>
    <w:rsid w:val="00B0761C"/>
    <w:rsid w:val="00B077CB"/>
    <w:rsid w:val="00B07ED1"/>
    <w:rsid w:val="00B10682"/>
    <w:rsid w:val="00B110A2"/>
    <w:rsid w:val="00B114A5"/>
    <w:rsid w:val="00B11707"/>
    <w:rsid w:val="00B11D0A"/>
    <w:rsid w:val="00B138C0"/>
    <w:rsid w:val="00B13B35"/>
    <w:rsid w:val="00B14090"/>
    <w:rsid w:val="00B169A4"/>
    <w:rsid w:val="00B16BDE"/>
    <w:rsid w:val="00B175D2"/>
    <w:rsid w:val="00B20F6E"/>
    <w:rsid w:val="00B227F4"/>
    <w:rsid w:val="00B23CC4"/>
    <w:rsid w:val="00B2489E"/>
    <w:rsid w:val="00B25016"/>
    <w:rsid w:val="00B25F64"/>
    <w:rsid w:val="00B26016"/>
    <w:rsid w:val="00B26145"/>
    <w:rsid w:val="00B2709D"/>
    <w:rsid w:val="00B30D28"/>
    <w:rsid w:val="00B328FE"/>
    <w:rsid w:val="00B354E6"/>
    <w:rsid w:val="00B3572E"/>
    <w:rsid w:val="00B36582"/>
    <w:rsid w:val="00B36B23"/>
    <w:rsid w:val="00B36DC4"/>
    <w:rsid w:val="00B37F2B"/>
    <w:rsid w:val="00B417B9"/>
    <w:rsid w:val="00B428C6"/>
    <w:rsid w:val="00B42CE8"/>
    <w:rsid w:val="00B42DA1"/>
    <w:rsid w:val="00B42E05"/>
    <w:rsid w:val="00B441B9"/>
    <w:rsid w:val="00B456FA"/>
    <w:rsid w:val="00B47DD1"/>
    <w:rsid w:val="00B517C6"/>
    <w:rsid w:val="00B52735"/>
    <w:rsid w:val="00B52872"/>
    <w:rsid w:val="00B53984"/>
    <w:rsid w:val="00B53F3F"/>
    <w:rsid w:val="00B54451"/>
    <w:rsid w:val="00B5713B"/>
    <w:rsid w:val="00B579AA"/>
    <w:rsid w:val="00B57B06"/>
    <w:rsid w:val="00B60313"/>
    <w:rsid w:val="00B606FE"/>
    <w:rsid w:val="00B61ED0"/>
    <w:rsid w:val="00B634B4"/>
    <w:rsid w:val="00B63B28"/>
    <w:rsid w:val="00B640B2"/>
    <w:rsid w:val="00B64AD2"/>
    <w:rsid w:val="00B653A1"/>
    <w:rsid w:val="00B65867"/>
    <w:rsid w:val="00B67B5D"/>
    <w:rsid w:val="00B67DA5"/>
    <w:rsid w:val="00B7065B"/>
    <w:rsid w:val="00B706CC"/>
    <w:rsid w:val="00B707F0"/>
    <w:rsid w:val="00B71FA0"/>
    <w:rsid w:val="00B73096"/>
    <w:rsid w:val="00B73817"/>
    <w:rsid w:val="00B73EB8"/>
    <w:rsid w:val="00B74735"/>
    <w:rsid w:val="00B74BD7"/>
    <w:rsid w:val="00B753DF"/>
    <w:rsid w:val="00B76A80"/>
    <w:rsid w:val="00B7709E"/>
    <w:rsid w:val="00B779DF"/>
    <w:rsid w:val="00B81923"/>
    <w:rsid w:val="00B82766"/>
    <w:rsid w:val="00B82ADA"/>
    <w:rsid w:val="00B83DCA"/>
    <w:rsid w:val="00B8555B"/>
    <w:rsid w:val="00B85708"/>
    <w:rsid w:val="00B9077F"/>
    <w:rsid w:val="00B90ADA"/>
    <w:rsid w:val="00B92F04"/>
    <w:rsid w:val="00B93193"/>
    <w:rsid w:val="00B9320F"/>
    <w:rsid w:val="00B95448"/>
    <w:rsid w:val="00BA0BE8"/>
    <w:rsid w:val="00BA1003"/>
    <w:rsid w:val="00BA15FA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3428"/>
    <w:rsid w:val="00BC471F"/>
    <w:rsid w:val="00BC5407"/>
    <w:rsid w:val="00BC5F04"/>
    <w:rsid w:val="00BC6CF5"/>
    <w:rsid w:val="00BC6D49"/>
    <w:rsid w:val="00BC6F88"/>
    <w:rsid w:val="00BC76D2"/>
    <w:rsid w:val="00BD21B0"/>
    <w:rsid w:val="00BD2DF1"/>
    <w:rsid w:val="00BD2FBD"/>
    <w:rsid w:val="00BD5744"/>
    <w:rsid w:val="00BD6489"/>
    <w:rsid w:val="00BD7F1D"/>
    <w:rsid w:val="00BE12A2"/>
    <w:rsid w:val="00BE20D0"/>
    <w:rsid w:val="00BE243D"/>
    <w:rsid w:val="00BE4395"/>
    <w:rsid w:val="00BE50FF"/>
    <w:rsid w:val="00BE57F8"/>
    <w:rsid w:val="00BE59B7"/>
    <w:rsid w:val="00BE59C6"/>
    <w:rsid w:val="00BE5EB8"/>
    <w:rsid w:val="00BE7465"/>
    <w:rsid w:val="00BE77CF"/>
    <w:rsid w:val="00BF04B8"/>
    <w:rsid w:val="00BF051F"/>
    <w:rsid w:val="00BF1817"/>
    <w:rsid w:val="00BF1E1D"/>
    <w:rsid w:val="00BF30B3"/>
    <w:rsid w:val="00BF356B"/>
    <w:rsid w:val="00BF4391"/>
    <w:rsid w:val="00C01EF7"/>
    <w:rsid w:val="00C03671"/>
    <w:rsid w:val="00C05920"/>
    <w:rsid w:val="00C10A2A"/>
    <w:rsid w:val="00C1214E"/>
    <w:rsid w:val="00C1221E"/>
    <w:rsid w:val="00C13AFF"/>
    <w:rsid w:val="00C148D8"/>
    <w:rsid w:val="00C14963"/>
    <w:rsid w:val="00C14B44"/>
    <w:rsid w:val="00C1768E"/>
    <w:rsid w:val="00C226CD"/>
    <w:rsid w:val="00C23210"/>
    <w:rsid w:val="00C23554"/>
    <w:rsid w:val="00C23E46"/>
    <w:rsid w:val="00C24AB6"/>
    <w:rsid w:val="00C269EE"/>
    <w:rsid w:val="00C26AF0"/>
    <w:rsid w:val="00C26BEB"/>
    <w:rsid w:val="00C270F1"/>
    <w:rsid w:val="00C278F8"/>
    <w:rsid w:val="00C30792"/>
    <w:rsid w:val="00C314FA"/>
    <w:rsid w:val="00C31BC6"/>
    <w:rsid w:val="00C3222E"/>
    <w:rsid w:val="00C3470F"/>
    <w:rsid w:val="00C41BA7"/>
    <w:rsid w:val="00C41F6F"/>
    <w:rsid w:val="00C420CD"/>
    <w:rsid w:val="00C434AC"/>
    <w:rsid w:val="00C44A99"/>
    <w:rsid w:val="00C462D9"/>
    <w:rsid w:val="00C46A77"/>
    <w:rsid w:val="00C51817"/>
    <w:rsid w:val="00C51A13"/>
    <w:rsid w:val="00C51A5E"/>
    <w:rsid w:val="00C52FB7"/>
    <w:rsid w:val="00C53EF8"/>
    <w:rsid w:val="00C53F48"/>
    <w:rsid w:val="00C54A1D"/>
    <w:rsid w:val="00C54A69"/>
    <w:rsid w:val="00C573F5"/>
    <w:rsid w:val="00C579B7"/>
    <w:rsid w:val="00C57D31"/>
    <w:rsid w:val="00C60485"/>
    <w:rsid w:val="00C62D6E"/>
    <w:rsid w:val="00C64A7D"/>
    <w:rsid w:val="00C64D7C"/>
    <w:rsid w:val="00C64FA2"/>
    <w:rsid w:val="00C662BC"/>
    <w:rsid w:val="00C6641D"/>
    <w:rsid w:val="00C66A75"/>
    <w:rsid w:val="00C6721A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2133"/>
    <w:rsid w:val="00C87784"/>
    <w:rsid w:val="00C87F95"/>
    <w:rsid w:val="00C90FD2"/>
    <w:rsid w:val="00C91CB3"/>
    <w:rsid w:val="00C920CD"/>
    <w:rsid w:val="00C924F3"/>
    <w:rsid w:val="00C92653"/>
    <w:rsid w:val="00C930FB"/>
    <w:rsid w:val="00C931E1"/>
    <w:rsid w:val="00C952E0"/>
    <w:rsid w:val="00C95A04"/>
    <w:rsid w:val="00C96486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6799"/>
    <w:rsid w:val="00CB743C"/>
    <w:rsid w:val="00CB7ECF"/>
    <w:rsid w:val="00CC2142"/>
    <w:rsid w:val="00CC224A"/>
    <w:rsid w:val="00CC3924"/>
    <w:rsid w:val="00CC7CD1"/>
    <w:rsid w:val="00CC7EA7"/>
    <w:rsid w:val="00CD0060"/>
    <w:rsid w:val="00CD0FF5"/>
    <w:rsid w:val="00CD26A4"/>
    <w:rsid w:val="00CD3182"/>
    <w:rsid w:val="00CD4453"/>
    <w:rsid w:val="00CD4AFD"/>
    <w:rsid w:val="00CD726C"/>
    <w:rsid w:val="00CD7359"/>
    <w:rsid w:val="00CE24C6"/>
    <w:rsid w:val="00CE28E5"/>
    <w:rsid w:val="00CE3238"/>
    <w:rsid w:val="00CE3851"/>
    <w:rsid w:val="00CE4037"/>
    <w:rsid w:val="00CE5241"/>
    <w:rsid w:val="00CE68B0"/>
    <w:rsid w:val="00CE6DFF"/>
    <w:rsid w:val="00CE6ED6"/>
    <w:rsid w:val="00CE71BC"/>
    <w:rsid w:val="00CF0C1C"/>
    <w:rsid w:val="00CF1683"/>
    <w:rsid w:val="00CF1B2A"/>
    <w:rsid w:val="00CF23F0"/>
    <w:rsid w:val="00CF2B67"/>
    <w:rsid w:val="00CF31C4"/>
    <w:rsid w:val="00CF3B06"/>
    <w:rsid w:val="00CF3ED6"/>
    <w:rsid w:val="00CF42E2"/>
    <w:rsid w:val="00CF4C66"/>
    <w:rsid w:val="00CF4DC3"/>
    <w:rsid w:val="00CF55FC"/>
    <w:rsid w:val="00CF6384"/>
    <w:rsid w:val="00D01D94"/>
    <w:rsid w:val="00D02C3A"/>
    <w:rsid w:val="00D035A2"/>
    <w:rsid w:val="00D05294"/>
    <w:rsid w:val="00D05333"/>
    <w:rsid w:val="00D066C5"/>
    <w:rsid w:val="00D07352"/>
    <w:rsid w:val="00D11243"/>
    <w:rsid w:val="00D138A3"/>
    <w:rsid w:val="00D14170"/>
    <w:rsid w:val="00D143B6"/>
    <w:rsid w:val="00D16A31"/>
    <w:rsid w:val="00D21085"/>
    <w:rsid w:val="00D2137E"/>
    <w:rsid w:val="00D21FEE"/>
    <w:rsid w:val="00D22730"/>
    <w:rsid w:val="00D258FE"/>
    <w:rsid w:val="00D272BC"/>
    <w:rsid w:val="00D27AE6"/>
    <w:rsid w:val="00D30670"/>
    <w:rsid w:val="00D30882"/>
    <w:rsid w:val="00D32163"/>
    <w:rsid w:val="00D332DA"/>
    <w:rsid w:val="00D3535D"/>
    <w:rsid w:val="00D35C1A"/>
    <w:rsid w:val="00D36D1C"/>
    <w:rsid w:val="00D40A4F"/>
    <w:rsid w:val="00D4130D"/>
    <w:rsid w:val="00D42ADD"/>
    <w:rsid w:val="00D43904"/>
    <w:rsid w:val="00D4425E"/>
    <w:rsid w:val="00D4453A"/>
    <w:rsid w:val="00D45FDA"/>
    <w:rsid w:val="00D502C4"/>
    <w:rsid w:val="00D523DB"/>
    <w:rsid w:val="00D53409"/>
    <w:rsid w:val="00D5585E"/>
    <w:rsid w:val="00D560F9"/>
    <w:rsid w:val="00D56D0F"/>
    <w:rsid w:val="00D5769C"/>
    <w:rsid w:val="00D60F01"/>
    <w:rsid w:val="00D6168E"/>
    <w:rsid w:val="00D61872"/>
    <w:rsid w:val="00D61DFD"/>
    <w:rsid w:val="00D64A66"/>
    <w:rsid w:val="00D64B04"/>
    <w:rsid w:val="00D64C9A"/>
    <w:rsid w:val="00D654AB"/>
    <w:rsid w:val="00D6696D"/>
    <w:rsid w:val="00D7116B"/>
    <w:rsid w:val="00D71241"/>
    <w:rsid w:val="00D74048"/>
    <w:rsid w:val="00D74428"/>
    <w:rsid w:val="00D745A7"/>
    <w:rsid w:val="00D74D56"/>
    <w:rsid w:val="00D750C9"/>
    <w:rsid w:val="00D75372"/>
    <w:rsid w:val="00D756DF"/>
    <w:rsid w:val="00D7619C"/>
    <w:rsid w:val="00D76945"/>
    <w:rsid w:val="00D80457"/>
    <w:rsid w:val="00D81059"/>
    <w:rsid w:val="00D82A99"/>
    <w:rsid w:val="00D8313C"/>
    <w:rsid w:val="00D83809"/>
    <w:rsid w:val="00D85233"/>
    <w:rsid w:val="00D87152"/>
    <w:rsid w:val="00D87E81"/>
    <w:rsid w:val="00D919FE"/>
    <w:rsid w:val="00D928B4"/>
    <w:rsid w:val="00D93475"/>
    <w:rsid w:val="00D93996"/>
    <w:rsid w:val="00D93AD9"/>
    <w:rsid w:val="00D94A94"/>
    <w:rsid w:val="00D95F2B"/>
    <w:rsid w:val="00D95FF7"/>
    <w:rsid w:val="00D9646A"/>
    <w:rsid w:val="00D96680"/>
    <w:rsid w:val="00DA0A01"/>
    <w:rsid w:val="00DA0E09"/>
    <w:rsid w:val="00DA1CA3"/>
    <w:rsid w:val="00DA37B0"/>
    <w:rsid w:val="00DA37C2"/>
    <w:rsid w:val="00DA476C"/>
    <w:rsid w:val="00DA6F9D"/>
    <w:rsid w:val="00DA7811"/>
    <w:rsid w:val="00DA786A"/>
    <w:rsid w:val="00DB0812"/>
    <w:rsid w:val="00DB2515"/>
    <w:rsid w:val="00DB2940"/>
    <w:rsid w:val="00DB2A63"/>
    <w:rsid w:val="00DB35E9"/>
    <w:rsid w:val="00DB43C6"/>
    <w:rsid w:val="00DB4694"/>
    <w:rsid w:val="00DB5DB0"/>
    <w:rsid w:val="00DB6D05"/>
    <w:rsid w:val="00DB7196"/>
    <w:rsid w:val="00DB7F93"/>
    <w:rsid w:val="00DC437A"/>
    <w:rsid w:val="00DC6227"/>
    <w:rsid w:val="00DD0F06"/>
    <w:rsid w:val="00DD0F88"/>
    <w:rsid w:val="00DD2997"/>
    <w:rsid w:val="00DD2B50"/>
    <w:rsid w:val="00DD3770"/>
    <w:rsid w:val="00DD49DB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04BE"/>
    <w:rsid w:val="00DF0C6C"/>
    <w:rsid w:val="00DF18E4"/>
    <w:rsid w:val="00DF1B13"/>
    <w:rsid w:val="00DF2F2F"/>
    <w:rsid w:val="00DF4DEA"/>
    <w:rsid w:val="00DF74BB"/>
    <w:rsid w:val="00E017EE"/>
    <w:rsid w:val="00E01B91"/>
    <w:rsid w:val="00E01F6F"/>
    <w:rsid w:val="00E03FD3"/>
    <w:rsid w:val="00E05BA6"/>
    <w:rsid w:val="00E0625D"/>
    <w:rsid w:val="00E109EB"/>
    <w:rsid w:val="00E11892"/>
    <w:rsid w:val="00E11D1B"/>
    <w:rsid w:val="00E12A31"/>
    <w:rsid w:val="00E130FB"/>
    <w:rsid w:val="00E1339A"/>
    <w:rsid w:val="00E13577"/>
    <w:rsid w:val="00E14650"/>
    <w:rsid w:val="00E14BF3"/>
    <w:rsid w:val="00E1601E"/>
    <w:rsid w:val="00E17161"/>
    <w:rsid w:val="00E2098E"/>
    <w:rsid w:val="00E20FA7"/>
    <w:rsid w:val="00E214DE"/>
    <w:rsid w:val="00E2287A"/>
    <w:rsid w:val="00E22B66"/>
    <w:rsid w:val="00E23EDF"/>
    <w:rsid w:val="00E24D73"/>
    <w:rsid w:val="00E25C63"/>
    <w:rsid w:val="00E25E14"/>
    <w:rsid w:val="00E266D8"/>
    <w:rsid w:val="00E30840"/>
    <w:rsid w:val="00E31D24"/>
    <w:rsid w:val="00E35BCE"/>
    <w:rsid w:val="00E4044F"/>
    <w:rsid w:val="00E408FB"/>
    <w:rsid w:val="00E413A9"/>
    <w:rsid w:val="00E42DCD"/>
    <w:rsid w:val="00E43EF1"/>
    <w:rsid w:val="00E4521C"/>
    <w:rsid w:val="00E47133"/>
    <w:rsid w:val="00E50868"/>
    <w:rsid w:val="00E50E3E"/>
    <w:rsid w:val="00E5474F"/>
    <w:rsid w:val="00E566C7"/>
    <w:rsid w:val="00E575FE"/>
    <w:rsid w:val="00E57603"/>
    <w:rsid w:val="00E579DD"/>
    <w:rsid w:val="00E618D7"/>
    <w:rsid w:val="00E6496E"/>
    <w:rsid w:val="00E64D40"/>
    <w:rsid w:val="00E650EF"/>
    <w:rsid w:val="00E65DB6"/>
    <w:rsid w:val="00E673FA"/>
    <w:rsid w:val="00E70641"/>
    <w:rsid w:val="00E747AC"/>
    <w:rsid w:val="00E750E3"/>
    <w:rsid w:val="00E75B23"/>
    <w:rsid w:val="00E75B4F"/>
    <w:rsid w:val="00E75DF6"/>
    <w:rsid w:val="00E764D8"/>
    <w:rsid w:val="00E769B3"/>
    <w:rsid w:val="00E771CD"/>
    <w:rsid w:val="00E77A3D"/>
    <w:rsid w:val="00E77AD5"/>
    <w:rsid w:val="00E8169A"/>
    <w:rsid w:val="00E81CEF"/>
    <w:rsid w:val="00E86D04"/>
    <w:rsid w:val="00E878E3"/>
    <w:rsid w:val="00E87DF5"/>
    <w:rsid w:val="00E92485"/>
    <w:rsid w:val="00E929A8"/>
    <w:rsid w:val="00E9344D"/>
    <w:rsid w:val="00E944C4"/>
    <w:rsid w:val="00E946E0"/>
    <w:rsid w:val="00E947C3"/>
    <w:rsid w:val="00E94A2E"/>
    <w:rsid w:val="00E94D95"/>
    <w:rsid w:val="00E95CBA"/>
    <w:rsid w:val="00EA0DE6"/>
    <w:rsid w:val="00EA13CB"/>
    <w:rsid w:val="00EA1538"/>
    <w:rsid w:val="00EA1644"/>
    <w:rsid w:val="00EA1D31"/>
    <w:rsid w:val="00EA1D92"/>
    <w:rsid w:val="00EA3AAF"/>
    <w:rsid w:val="00EA46CF"/>
    <w:rsid w:val="00EA4B00"/>
    <w:rsid w:val="00EA52AF"/>
    <w:rsid w:val="00EA69AC"/>
    <w:rsid w:val="00EB2CE3"/>
    <w:rsid w:val="00EB2D08"/>
    <w:rsid w:val="00EB3171"/>
    <w:rsid w:val="00EB3623"/>
    <w:rsid w:val="00EB4B6F"/>
    <w:rsid w:val="00EB6223"/>
    <w:rsid w:val="00EB7C2F"/>
    <w:rsid w:val="00EC017F"/>
    <w:rsid w:val="00EC0D60"/>
    <w:rsid w:val="00EC2E6A"/>
    <w:rsid w:val="00EC3E50"/>
    <w:rsid w:val="00EC487D"/>
    <w:rsid w:val="00EC5ECF"/>
    <w:rsid w:val="00EC6156"/>
    <w:rsid w:val="00EC6396"/>
    <w:rsid w:val="00EC6E31"/>
    <w:rsid w:val="00ED12D0"/>
    <w:rsid w:val="00ED198E"/>
    <w:rsid w:val="00ED1E5A"/>
    <w:rsid w:val="00ED28C2"/>
    <w:rsid w:val="00ED4A21"/>
    <w:rsid w:val="00ED54DC"/>
    <w:rsid w:val="00ED6AC6"/>
    <w:rsid w:val="00ED7911"/>
    <w:rsid w:val="00EE0439"/>
    <w:rsid w:val="00EE2F75"/>
    <w:rsid w:val="00EE6BAA"/>
    <w:rsid w:val="00EE6CD4"/>
    <w:rsid w:val="00EF0040"/>
    <w:rsid w:val="00EF0133"/>
    <w:rsid w:val="00EF253D"/>
    <w:rsid w:val="00EF2A36"/>
    <w:rsid w:val="00EF3428"/>
    <w:rsid w:val="00EF3F87"/>
    <w:rsid w:val="00EF614B"/>
    <w:rsid w:val="00EF6754"/>
    <w:rsid w:val="00EF7D69"/>
    <w:rsid w:val="00F0026D"/>
    <w:rsid w:val="00F01013"/>
    <w:rsid w:val="00F0490E"/>
    <w:rsid w:val="00F1024C"/>
    <w:rsid w:val="00F1100A"/>
    <w:rsid w:val="00F1178A"/>
    <w:rsid w:val="00F12D3A"/>
    <w:rsid w:val="00F13B65"/>
    <w:rsid w:val="00F13C25"/>
    <w:rsid w:val="00F14FC3"/>
    <w:rsid w:val="00F15C75"/>
    <w:rsid w:val="00F16A71"/>
    <w:rsid w:val="00F16E47"/>
    <w:rsid w:val="00F174EC"/>
    <w:rsid w:val="00F17C0E"/>
    <w:rsid w:val="00F20404"/>
    <w:rsid w:val="00F2139A"/>
    <w:rsid w:val="00F2145B"/>
    <w:rsid w:val="00F219CA"/>
    <w:rsid w:val="00F22FEE"/>
    <w:rsid w:val="00F22FF0"/>
    <w:rsid w:val="00F244D0"/>
    <w:rsid w:val="00F24684"/>
    <w:rsid w:val="00F24D0D"/>
    <w:rsid w:val="00F3040D"/>
    <w:rsid w:val="00F30DEB"/>
    <w:rsid w:val="00F31F74"/>
    <w:rsid w:val="00F345BB"/>
    <w:rsid w:val="00F3473D"/>
    <w:rsid w:val="00F35A66"/>
    <w:rsid w:val="00F36772"/>
    <w:rsid w:val="00F36A1E"/>
    <w:rsid w:val="00F36C52"/>
    <w:rsid w:val="00F36EED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40E6"/>
    <w:rsid w:val="00F5709A"/>
    <w:rsid w:val="00F601EF"/>
    <w:rsid w:val="00F60CAD"/>
    <w:rsid w:val="00F630A8"/>
    <w:rsid w:val="00F632ED"/>
    <w:rsid w:val="00F63E1B"/>
    <w:rsid w:val="00F64C3A"/>
    <w:rsid w:val="00F65503"/>
    <w:rsid w:val="00F6624E"/>
    <w:rsid w:val="00F66B3D"/>
    <w:rsid w:val="00F66EE5"/>
    <w:rsid w:val="00F66FC0"/>
    <w:rsid w:val="00F67100"/>
    <w:rsid w:val="00F700C7"/>
    <w:rsid w:val="00F70AFA"/>
    <w:rsid w:val="00F72CAC"/>
    <w:rsid w:val="00F72E7F"/>
    <w:rsid w:val="00F7394C"/>
    <w:rsid w:val="00F73FED"/>
    <w:rsid w:val="00F743A4"/>
    <w:rsid w:val="00F744DB"/>
    <w:rsid w:val="00F75802"/>
    <w:rsid w:val="00F77577"/>
    <w:rsid w:val="00F805AA"/>
    <w:rsid w:val="00F80965"/>
    <w:rsid w:val="00F810E3"/>
    <w:rsid w:val="00F81ABC"/>
    <w:rsid w:val="00F84D30"/>
    <w:rsid w:val="00F852E7"/>
    <w:rsid w:val="00F85A58"/>
    <w:rsid w:val="00F85C32"/>
    <w:rsid w:val="00F90DE3"/>
    <w:rsid w:val="00F9143C"/>
    <w:rsid w:val="00F927D8"/>
    <w:rsid w:val="00F945F4"/>
    <w:rsid w:val="00F97E83"/>
    <w:rsid w:val="00FA0A03"/>
    <w:rsid w:val="00FA1E60"/>
    <w:rsid w:val="00FB0CD4"/>
    <w:rsid w:val="00FB28AD"/>
    <w:rsid w:val="00FB3811"/>
    <w:rsid w:val="00FB4D80"/>
    <w:rsid w:val="00FB4F5A"/>
    <w:rsid w:val="00FB604B"/>
    <w:rsid w:val="00FB6DCF"/>
    <w:rsid w:val="00FB6FD0"/>
    <w:rsid w:val="00FB702B"/>
    <w:rsid w:val="00FB7B5C"/>
    <w:rsid w:val="00FC0116"/>
    <w:rsid w:val="00FC03C9"/>
    <w:rsid w:val="00FC0A00"/>
    <w:rsid w:val="00FC1202"/>
    <w:rsid w:val="00FC57C2"/>
    <w:rsid w:val="00FC624F"/>
    <w:rsid w:val="00FC69EB"/>
    <w:rsid w:val="00FC6EAB"/>
    <w:rsid w:val="00FD030A"/>
    <w:rsid w:val="00FD0824"/>
    <w:rsid w:val="00FD0EEA"/>
    <w:rsid w:val="00FD1C96"/>
    <w:rsid w:val="00FD2B35"/>
    <w:rsid w:val="00FD51B1"/>
    <w:rsid w:val="00FD628C"/>
    <w:rsid w:val="00FD6A5B"/>
    <w:rsid w:val="00FD756D"/>
    <w:rsid w:val="00FD7DC9"/>
    <w:rsid w:val="00FE0293"/>
    <w:rsid w:val="00FE1D21"/>
    <w:rsid w:val="00FE50B5"/>
    <w:rsid w:val="00FE7EFF"/>
    <w:rsid w:val="00FF124F"/>
    <w:rsid w:val="00FF1B90"/>
    <w:rsid w:val="00FF21EE"/>
    <w:rsid w:val="00FF2354"/>
    <w:rsid w:val="00FF50AC"/>
    <w:rsid w:val="00FF5930"/>
    <w:rsid w:val="00FF6CD9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期 字符"/>
    <w:basedOn w:val="a0"/>
    <w:link w:val="a7"/>
    <w:rsid w:val="00151AFD"/>
    <w:rPr>
      <w:kern w:val="2"/>
      <w:sz w:val="21"/>
      <w:szCs w:val="24"/>
      <w:lang w:eastAsia="ja-JP"/>
    </w:rPr>
  </w:style>
  <w:style w:type="paragraph" w:styleId="a9">
    <w:name w:val="Revision"/>
    <w:hidden/>
    <w:uiPriority w:val="99"/>
    <w:semiHidden/>
    <w:rsid w:val="001C0524"/>
    <w:rPr>
      <w:kern w:val="2"/>
      <w:sz w:val="21"/>
      <w:szCs w:val="24"/>
      <w:lang w:eastAsia="ja-JP"/>
    </w:rPr>
  </w:style>
  <w:style w:type="character" w:styleId="aa">
    <w:name w:val="Hyperlink"/>
    <w:basedOn w:val="a0"/>
    <w:rsid w:val="0029517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29</Pages>
  <Words>1825</Words>
  <Characters>10405</Characters>
  <Application>Microsoft Office Word</Application>
  <DocSecurity>0</DocSecurity>
  <Lines>86</Lines>
  <Paragraphs>24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1771</cp:revision>
  <cp:lastPrinted>2022-04-01T05:54:00Z</cp:lastPrinted>
  <dcterms:created xsi:type="dcterms:W3CDTF">2021-11-13T08:23:00Z</dcterms:created>
  <dcterms:modified xsi:type="dcterms:W3CDTF">2022-06-29T01:17:00Z</dcterms:modified>
</cp:coreProperties>
</file>